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48479" w14:textId="77777777" w:rsidR="00A916FF" w:rsidRPr="0047094A" w:rsidRDefault="00000000">
      <w:pPr>
        <w:pStyle w:val="a8"/>
        <w:rPr>
          <w:sz w:val="44"/>
          <w:szCs w:val="44"/>
          <w:lang w:eastAsia="ko-KR"/>
        </w:rPr>
      </w:pPr>
      <w:r w:rsidRPr="0047094A">
        <w:rPr>
          <w:sz w:val="44"/>
          <w:szCs w:val="44"/>
          <w:lang w:eastAsia="ko-KR"/>
        </w:rPr>
        <w:t>모델</w:t>
      </w:r>
      <w:r w:rsidRPr="0047094A">
        <w:rPr>
          <w:sz w:val="44"/>
          <w:szCs w:val="44"/>
          <w:lang w:eastAsia="ko-KR"/>
        </w:rPr>
        <w:t xml:space="preserve"> </w:t>
      </w:r>
      <w:r w:rsidRPr="0047094A">
        <w:rPr>
          <w:sz w:val="44"/>
          <w:szCs w:val="44"/>
          <w:lang w:eastAsia="ko-KR"/>
        </w:rPr>
        <w:t>아키텍처에</w:t>
      </w:r>
      <w:r w:rsidRPr="0047094A">
        <w:rPr>
          <w:sz w:val="44"/>
          <w:szCs w:val="44"/>
          <w:lang w:eastAsia="ko-KR"/>
        </w:rPr>
        <w:t xml:space="preserve"> </w:t>
      </w:r>
      <w:r w:rsidRPr="0047094A">
        <w:rPr>
          <w:sz w:val="44"/>
          <w:szCs w:val="44"/>
          <w:lang w:eastAsia="ko-KR"/>
        </w:rPr>
        <w:t>대한</w:t>
      </w:r>
      <w:r w:rsidRPr="0047094A">
        <w:rPr>
          <w:sz w:val="44"/>
          <w:szCs w:val="44"/>
          <w:lang w:eastAsia="ko-KR"/>
        </w:rPr>
        <w:t xml:space="preserve"> </w:t>
      </w:r>
      <w:r w:rsidRPr="0047094A">
        <w:rPr>
          <w:sz w:val="44"/>
          <w:szCs w:val="44"/>
          <w:lang w:eastAsia="ko-KR"/>
        </w:rPr>
        <w:t>다양한</w:t>
      </w:r>
      <w:r w:rsidRPr="0047094A">
        <w:rPr>
          <w:sz w:val="44"/>
          <w:szCs w:val="44"/>
          <w:lang w:eastAsia="ko-KR"/>
        </w:rPr>
        <w:t xml:space="preserve"> </w:t>
      </w:r>
      <w:r w:rsidRPr="0047094A">
        <w:rPr>
          <w:sz w:val="44"/>
          <w:szCs w:val="44"/>
          <w:lang w:eastAsia="ko-KR"/>
        </w:rPr>
        <w:t>예제</w:t>
      </w:r>
      <w:r w:rsidRPr="0047094A">
        <w:rPr>
          <w:sz w:val="44"/>
          <w:szCs w:val="44"/>
          <w:lang w:eastAsia="ko-KR"/>
        </w:rPr>
        <w:t xml:space="preserve"> </w:t>
      </w:r>
      <w:r w:rsidRPr="0047094A">
        <w:rPr>
          <w:sz w:val="44"/>
          <w:szCs w:val="44"/>
          <w:lang w:eastAsia="ko-KR"/>
        </w:rPr>
        <w:t>코드와</w:t>
      </w:r>
      <w:r w:rsidRPr="0047094A">
        <w:rPr>
          <w:sz w:val="44"/>
          <w:szCs w:val="44"/>
          <w:lang w:eastAsia="ko-KR"/>
        </w:rPr>
        <w:t xml:space="preserve"> </w:t>
      </w:r>
      <w:r w:rsidRPr="0047094A">
        <w:rPr>
          <w:sz w:val="44"/>
          <w:szCs w:val="44"/>
          <w:lang w:eastAsia="ko-KR"/>
        </w:rPr>
        <w:t>다른</w:t>
      </w:r>
      <w:r w:rsidRPr="0047094A">
        <w:rPr>
          <w:sz w:val="44"/>
          <w:szCs w:val="44"/>
          <w:lang w:eastAsia="ko-KR"/>
        </w:rPr>
        <w:t xml:space="preserve"> </w:t>
      </w:r>
      <w:r w:rsidRPr="0047094A">
        <w:rPr>
          <w:sz w:val="44"/>
          <w:szCs w:val="44"/>
          <w:lang w:eastAsia="ko-KR"/>
        </w:rPr>
        <w:t>사람들의</w:t>
      </w:r>
      <w:r w:rsidRPr="0047094A">
        <w:rPr>
          <w:sz w:val="44"/>
          <w:szCs w:val="44"/>
          <w:lang w:eastAsia="ko-KR"/>
        </w:rPr>
        <w:t xml:space="preserve"> </w:t>
      </w:r>
      <w:r w:rsidRPr="0047094A">
        <w:rPr>
          <w:sz w:val="44"/>
          <w:szCs w:val="44"/>
          <w:lang w:eastAsia="ko-KR"/>
        </w:rPr>
        <w:t>구현을</w:t>
      </w:r>
      <w:r w:rsidRPr="0047094A">
        <w:rPr>
          <w:sz w:val="44"/>
          <w:szCs w:val="44"/>
          <w:lang w:eastAsia="ko-KR"/>
        </w:rPr>
        <w:t xml:space="preserve"> </w:t>
      </w:r>
      <w:r w:rsidRPr="0047094A">
        <w:rPr>
          <w:sz w:val="44"/>
          <w:szCs w:val="44"/>
          <w:lang w:eastAsia="ko-KR"/>
        </w:rPr>
        <w:t>확인할</w:t>
      </w:r>
      <w:r w:rsidRPr="0047094A">
        <w:rPr>
          <w:sz w:val="44"/>
          <w:szCs w:val="44"/>
          <w:lang w:eastAsia="ko-KR"/>
        </w:rPr>
        <w:t xml:space="preserve"> </w:t>
      </w:r>
      <w:r w:rsidRPr="0047094A">
        <w:rPr>
          <w:sz w:val="44"/>
          <w:szCs w:val="44"/>
          <w:lang w:eastAsia="ko-KR"/>
        </w:rPr>
        <w:t>수</w:t>
      </w:r>
      <w:r w:rsidRPr="0047094A">
        <w:rPr>
          <w:sz w:val="44"/>
          <w:szCs w:val="44"/>
          <w:lang w:eastAsia="ko-KR"/>
        </w:rPr>
        <w:t xml:space="preserve"> </w:t>
      </w:r>
      <w:r w:rsidRPr="0047094A">
        <w:rPr>
          <w:sz w:val="44"/>
          <w:szCs w:val="44"/>
          <w:lang w:eastAsia="ko-KR"/>
        </w:rPr>
        <w:t>있는</w:t>
      </w:r>
      <w:r w:rsidRPr="0047094A">
        <w:rPr>
          <w:sz w:val="44"/>
          <w:szCs w:val="44"/>
          <w:lang w:eastAsia="ko-KR"/>
        </w:rPr>
        <w:t xml:space="preserve"> </w:t>
      </w:r>
      <w:r w:rsidRPr="0047094A">
        <w:rPr>
          <w:sz w:val="44"/>
          <w:szCs w:val="44"/>
          <w:lang w:eastAsia="ko-KR"/>
        </w:rPr>
        <w:t>사이트</w:t>
      </w:r>
    </w:p>
    <w:p w14:paraId="5F3AE53B" w14:textId="77777777" w:rsidR="00A916FF" w:rsidRDefault="00000000">
      <w:pPr>
        <w:pStyle w:val="1"/>
        <w:rPr>
          <w:lang w:eastAsia="ko-KR"/>
        </w:rPr>
      </w:pPr>
      <w:r>
        <w:rPr>
          <w:lang w:eastAsia="ko-KR"/>
        </w:rPr>
        <w:t>1. Kaggle:</w:t>
      </w:r>
    </w:p>
    <w:p w14:paraId="7178E903" w14:textId="77777777" w:rsidR="00A916FF" w:rsidRDefault="00000000">
      <w:pPr>
        <w:rPr>
          <w:lang w:eastAsia="ko-KR"/>
        </w:rPr>
      </w:pPr>
      <w:r>
        <w:rPr>
          <w:lang w:eastAsia="ko-KR"/>
        </w:rPr>
        <w:t>Kaggle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데이터셋</w:t>
      </w:r>
      <w:r>
        <w:rPr>
          <w:lang w:eastAsia="ko-KR"/>
        </w:rPr>
        <w:t xml:space="preserve">, </w:t>
      </w:r>
      <w:r>
        <w:rPr>
          <w:lang w:eastAsia="ko-KR"/>
        </w:rPr>
        <w:t>커널</w:t>
      </w:r>
      <w:r>
        <w:rPr>
          <w:lang w:eastAsia="ko-KR"/>
        </w:rPr>
        <w:t xml:space="preserve">, </w:t>
      </w:r>
      <w:r>
        <w:rPr>
          <w:lang w:eastAsia="ko-KR"/>
        </w:rPr>
        <w:t>노트북을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머신러닝과</w:t>
      </w:r>
      <w:r>
        <w:rPr>
          <w:lang w:eastAsia="ko-KR"/>
        </w:rPr>
        <w:t xml:space="preserve"> </w:t>
      </w:r>
      <w:r>
        <w:rPr>
          <w:lang w:eastAsia="ko-KR"/>
        </w:rPr>
        <w:t>딥러닝</w:t>
      </w:r>
      <w:r>
        <w:rPr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공유하는</w:t>
      </w:r>
      <w:r>
        <w:rPr>
          <w:lang w:eastAsia="ko-KR"/>
        </w:rPr>
        <w:t xml:space="preserve"> </w:t>
      </w:r>
      <w:r>
        <w:rPr>
          <w:lang w:eastAsia="ko-KR"/>
        </w:rPr>
        <w:t>플랫폼입니다</w:t>
      </w:r>
      <w:r>
        <w:rPr>
          <w:lang w:eastAsia="ko-KR"/>
        </w:rPr>
        <w:t xml:space="preserve">.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 </w:t>
      </w:r>
      <w:r>
        <w:rPr>
          <w:lang w:eastAsia="ko-KR"/>
        </w:rPr>
        <w:t>문제에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CNN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예제와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사용자들의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'Competitions' </w:t>
      </w:r>
      <w:r>
        <w:rPr>
          <w:lang w:eastAsia="ko-KR"/>
        </w:rPr>
        <w:t>섹션에서는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문제에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참고할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46901D76" w14:textId="77777777" w:rsidR="00A916FF" w:rsidRDefault="00000000">
      <w:pPr>
        <w:pStyle w:val="1"/>
        <w:rPr>
          <w:lang w:eastAsia="ko-KR"/>
        </w:rPr>
      </w:pPr>
      <w:r>
        <w:rPr>
          <w:lang w:eastAsia="ko-KR"/>
        </w:rPr>
        <w:t>2. GitHub:</w:t>
      </w:r>
    </w:p>
    <w:p w14:paraId="21C71DFF" w14:textId="77777777" w:rsidR="00A916FF" w:rsidRDefault="00000000">
      <w:pPr>
        <w:rPr>
          <w:lang w:eastAsia="ko-KR"/>
        </w:rPr>
      </w:pPr>
      <w:r>
        <w:rPr>
          <w:lang w:eastAsia="ko-KR"/>
        </w:rPr>
        <w:t>GitHub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딥러닝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공유되어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모델이나</w:t>
      </w:r>
      <w:r>
        <w:rPr>
          <w:lang w:eastAsia="ko-KR"/>
        </w:rPr>
        <w:t xml:space="preserve"> </w:t>
      </w:r>
      <w:r>
        <w:rPr>
          <w:lang w:eastAsia="ko-KR"/>
        </w:rPr>
        <w:t>아키텍처에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검색을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프로젝트와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'CNN image classification' </w:t>
      </w:r>
      <w:r>
        <w:rPr>
          <w:lang w:eastAsia="ko-KR"/>
        </w:rPr>
        <w:t>또는</w:t>
      </w:r>
      <w:r>
        <w:rPr>
          <w:lang w:eastAsia="ko-KR"/>
        </w:rPr>
        <w:t xml:space="preserve"> 'Leaky ReLU model'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키워드로</w:t>
      </w:r>
      <w:r>
        <w:rPr>
          <w:lang w:eastAsia="ko-KR"/>
        </w:rPr>
        <w:t xml:space="preserve"> </w:t>
      </w:r>
      <w:r>
        <w:rPr>
          <w:lang w:eastAsia="ko-KR"/>
        </w:rPr>
        <w:t>검색할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ED68937" w14:textId="77777777" w:rsidR="00A916FF" w:rsidRDefault="00000000">
      <w:pPr>
        <w:pStyle w:val="1"/>
        <w:rPr>
          <w:lang w:eastAsia="ko-KR"/>
        </w:rPr>
      </w:pPr>
      <w:r>
        <w:rPr>
          <w:lang w:eastAsia="ko-KR"/>
        </w:rPr>
        <w:t>3. Papers with Code:</w:t>
      </w:r>
    </w:p>
    <w:p w14:paraId="375AEB0F" w14:textId="77777777" w:rsidR="00A916FF" w:rsidRDefault="00000000">
      <w:pPr>
        <w:rPr>
          <w:lang w:eastAsia="ko-KR"/>
        </w:rPr>
      </w:pP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논문들과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논문에서</w:t>
      </w:r>
      <w:r>
        <w:rPr>
          <w:lang w:eastAsia="ko-KR"/>
        </w:rPr>
        <w:t xml:space="preserve"> </w:t>
      </w:r>
      <w:r>
        <w:rPr>
          <w:lang w:eastAsia="ko-KR"/>
        </w:rPr>
        <w:t>제안된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사이트입니다</w:t>
      </w:r>
      <w:r>
        <w:rPr>
          <w:lang w:eastAsia="ko-KR"/>
        </w:rPr>
        <w:t xml:space="preserve">. </w:t>
      </w:r>
      <w:r>
        <w:rPr>
          <w:lang w:eastAsia="ko-KR"/>
        </w:rPr>
        <w:t>다양한</w:t>
      </w:r>
      <w:r>
        <w:rPr>
          <w:lang w:eastAsia="ko-KR"/>
        </w:rPr>
        <w:t xml:space="preserve"> CNN </w:t>
      </w:r>
      <w:r>
        <w:rPr>
          <w:lang w:eastAsia="ko-KR"/>
        </w:rPr>
        <w:t>아키텍처와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, </w:t>
      </w:r>
      <w:r>
        <w:rPr>
          <w:lang w:eastAsia="ko-KR"/>
        </w:rPr>
        <w:t>코드도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5F85D77" w14:textId="77777777" w:rsidR="00A916FF" w:rsidRDefault="00000000">
      <w:pPr>
        <w:pStyle w:val="1"/>
        <w:rPr>
          <w:lang w:eastAsia="ko-KR"/>
        </w:rPr>
      </w:pPr>
      <w:r>
        <w:rPr>
          <w:lang w:eastAsia="ko-KR"/>
        </w:rPr>
        <w:t>4. TensorFlow Model Garden:</w:t>
      </w:r>
    </w:p>
    <w:p w14:paraId="14266EDB" w14:textId="77777777" w:rsidR="00A916FF" w:rsidRDefault="00000000">
      <w:pPr>
        <w:rPr>
          <w:lang w:eastAsia="ko-KR"/>
        </w:rPr>
      </w:pPr>
      <w:r>
        <w:rPr>
          <w:lang w:eastAsia="ko-KR"/>
        </w:rPr>
        <w:t>TensorFlow Model Garden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딥러닝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리포지토리에는</w:t>
      </w:r>
      <w:r>
        <w:rPr>
          <w:lang w:eastAsia="ko-KR"/>
        </w:rPr>
        <w:t xml:space="preserve"> TensorFlow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공식</w:t>
      </w:r>
      <w:r>
        <w:rPr>
          <w:lang w:eastAsia="ko-KR"/>
        </w:rPr>
        <w:t xml:space="preserve"> </w:t>
      </w:r>
      <w:r>
        <w:rPr>
          <w:lang w:eastAsia="ko-KR"/>
        </w:rPr>
        <w:t>예제와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>, CNN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제공됩니다</w:t>
      </w:r>
      <w:r>
        <w:rPr>
          <w:lang w:eastAsia="ko-KR"/>
        </w:rPr>
        <w:t>.</w:t>
      </w:r>
    </w:p>
    <w:p w14:paraId="21778C1F" w14:textId="77777777" w:rsidR="00A916FF" w:rsidRDefault="00000000">
      <w:pPr>
        <w:pStyle w:val="1"/>
        <w:rPr>
          <w:lang w:eastAsia="ko-KR"/>
        </w:rPr>
      </w:pPr>
      <w:r>
        <w:rPr>
          <w:lang w:eastAsia="ko-KR"/>
        </w:rPr>
        <w:t>5. Model Zoo:</w:t>
      </w:r>
    </w:p>
    <w:p w14:paraId="02473C76" w14:textId="77777777" w:rsidR="00A916FF" w:rsidRDefault="00000000">
      <w:pPr>
        <w:rPr>
          <w:lang w:eastAsia="ko-KR"/>
        </w:rPr>
      </w:pP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딥러닝</w:t>
      </w:r>
      <w:r>
        <w:rPr>
          <w:lang w:eastAsia="ko-KR"/>
        </w:rPr>
        <w:t xml:space="preserve"> </w:t>
      </w:r>
      <w:r>
        <w:rPr>
          <w:lang w:eastAsia="ko-KR"/>
        </w:rPr>
        <w:t>프레임워크에서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저장소입니다</w:t>
      </w:r>
      <w:r>
        <w:rPr>
          <w:lang w:eastAsia="ko-KR"/>
        </w:rPr>
        <w:t xml:space="preserve">. PyTorch Model Zoo, TensorFlow Hub </w:t>
      </w:r>
      <w:r>
        <w:rPr>
          <w:lang w:eastAsia="ko-KR"/>
        </w:rPr>
        <w:t>등에서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훈련된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아키텍처를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A916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133816">
    <w:abstractNumId w:val="8"/>
  </w:num>
  <w:num w:numId="2" w16cid:durableId="407775486">
    <w:abstractNumId w:val="6"/>
  </w:num>
  <w:num w:numId="3" w16cid:durableId="1786384350">
    <w:abstractNumId w:val="5"/>
  </w:num>
  <w:num w:numId="4" w16cid:durableId="226190952">
    <w:abstractNumId w:val="4"/>
  </w:num>
  <w:num w:numId="5" w16cid:durableId="1663198158">
    <w:abstractNumId w:val="7"/>
  </w:num>
  <w:num w:numId="6" w16cid:durableId="432673087">
    <w:abstractNumId w:val="3"/>
  </w:num>
  <w:num w:numId="7" w16cid:durableId="345255262">
    <w:abstractNumId w:val="2"/>
  </w:num>
  <w:num w:numId="8" w16cid:durableId="2041321668">
    <w:abstractNumId w:val="1"/>
  </w:num>
  <w:num w:numId="9" w16cid:durableId="93837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9A3"/>
    <w:rsid w:val="0047094A"/>
    <w:rsid w:val="00A916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0472D"/>
  <w14:defaultImageDpi w14:val="300"/>
  <w15:docId w15:val="{D71EF66F-527B-4363-9FE1-A612CB36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2024-08-28T13:22:00Z</dcterms:modified>
  <cp:category/>
</cp:coreProperties>
</file>