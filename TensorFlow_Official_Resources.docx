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88635" w14:textId="77777777" w:rsidR="00E950C7" w:rsidRPr="00932AC1" w:rsidRDefault="00000000">
      <w:pPr>
        <w:pStyle w:val="a8"/>
        <w:rPr>
          <w:sz w:val="48"/>
          <w:szCs w:val="48"/>
          <w:lang w:eastAsia="ko-KR"/>
        </w:rPr>
      </w:pPr>
      <w:r w:rsidRPr="00932AC1">
        <w:rPr>
          <w:sz w:val="48"/>
          <w:szCs w:val="48"/>
          <w:lang w:eastAsia="ko-KR"/>
        </w:rPr>
        <w:t>주요</w:t>
      </w:r>
      <w:r w:rsidRPr="00932AC1">
        <w:rPr>
          <w:sz w:val="48"/>
          <w:szCs w:val="48"/>
          <w:lang w:eastAsia="ko-KR"/>
        </w:rPr>
        <w:t xml:space="preserve"> TensorFlow </w:t>
      </w:r>
      <w:r w:rsidRPr="00932AC1">
        <w:rPr>
          <w:sz w:val="48"/>
          <w:szCs w:val="48"/>
          <w:lang w:eastAsia="ko-KR"/>
        </w:rPr>
        <w:t>공식</w:t>
      </w:r>
      <w:r w:rsidRPr="00932AC1">
        <w:rPr>
          <w:sz w:val="48"/>
          <w:szCs w:val="48"/>
          <w:lang w:eastAsia="ko-KR"/>
        </w:rPr>
        <w:t xml:space="preserve"> </w:t>
      </w:r>
      <w:r w:rsidRPr="00932AC1">
        <w:rPr>
          <w:sz w:val="48"/>
          <w:szCs w:val="48"/>
          <w:lang w:eastAsia="ko-KR"/>
        </w:rPr>
        <w:t>예제와</w:t>
      </w:r>
      <w:r w:rsidRPr="00932AC1">
        <w:rPr>
          <w:sz w:val="48"/>
          <w:szCs w:val="48"/>
          <w:lang w:eastAsia="ko-KR"/>
        </w:rPr>
        <w:t xml:space="preserve"> </w:t>
      </w:r>
      <w:r w:rsidRPr="00932AC1">
        <w:rPr>
          <w:sz w:val="48"/>
          <w:szCs w:val="48"/>
          <w:lang w:eastAsia="ko-KR"/>
        </w:rPr>
        <w:t>리소스</w:t>
      </w:r>
    </w:p>
    <w:p w14:paraId="32E187C8" w14:textId="77777777" w:rsidR="00E950C7" w:rsidRDefault="00000000">
      <w:pPr>
        <w:pStyle w:val="1"/>
        <w:rPr>
          <w:lang w:eastAsia="ko-KR"/>
        </w:rPr>
      </w:pPr>
      <w:r>
        <w:rPr>
          <w:lang w:eastAsia="ko-KR"/>
        </w:rPr>
        <w:t>1. TensorFlow Tutorials:</w:t>
      </w:r>
    </w:p>
    <w:p w14:paraId="1122C60C" w14:textId="77777777" w:rsidR="00E950C7" w:rsidRDefault="00000000">
      <w:pPr>
        <w:rPr>
          <w:lang w:eastAsia="ko-KR"/>
        </w:rPr>
      </w:pPr>
      <w:r>
        <w:rPr>
          <w:lang w:eastAsia="ko-KR"/>
        </w:rPr>
        <w:t>TensorFlow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공식</w:t>
      </w:r>
      <w:r>
        <w:rPr>
          <w:lang w:eastAsia="ko-KR"/>
        </w:rPr>
        <w:t xml:space="preserve"> </w:t>
      </w:r>
      <w:r>
        <w:rPr>
          <w:lang w:eastAsia="ko-KR"/>
        </w:rPr>
        <w:t>사이트에는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튜토리얼이</w:t>
      </w:r>
      <w:r>
        <w:rPr>
          <w:lang w:eastAsia="ko-KR"/>
        </w:rPr>
        <w:t xml:space="preserve"> </w:t>
      </w:r>
      <w:r>
        <w:rPr>
          <w:lang w:eastAsia="ko-KR"/>
        </w:rPr>
        <w:t>제공됩니다</w:t>
      </w:r>
      <w:r>
        <w:rPr>
          <w:lang w:eastAsia="ko-KR"/>
        </w:rPr>
        <w:t xml:space="preserve">.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신경망부터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모델까지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주제를</w:t>
      </w:r>
      <w:r>
        <w:rPr>
          <w:lang w:eastAsia="ko-KR"/>
        </w:rPr>
        <w:t xml:space="preserve"> </w:t>
      </w:r>
      <w:r>
        <w:rPr>
          <w:lang w:eastAsia="ko-KR"/>
        </w:rPr>
        <w:t>다룹니다</w:t>
      </w:r>
      <w:r>
        <w:rPr>
          <w:lang w:eastAsia="ko-KR"/>
        </w:rPr>
        <w:t xml:space="preserve">. </w:t>
      </w:r>
      <w:r>
        <w:rPr>
          <w:lang w:eastAsia="ko-KR"/>
        </w:rPr>
        <w:t>대표적인</w:t>
      </w:r>
      <w:r>
        <w:rPr>
          <w:lang w:eastAsia="ko-KR"/>
        </w:rPr>
        <w:t xml:space="preserve"> </w:t>
      </w:r>
      <w:r>
        <w:rPr>
          <w:lang w:eastAsia="ko-KR"/>
        </w:rPr>
        <w:t>예제로는</w:t>
      </w:r>
      <w:r>
        <w:rPr>
          <w:lang w:eastAsia="ko-KR"/>
        </w:rPr>
        <w:t xml:space="preserve"> MNIST </w:t>
      </w:r>
      <w:r>
        <w:rPr>
          <w:lang w:eastAsia="ko-KR"/>
        </w:rPr>
        <w:t>손글씨</w:t>
      </w:r>
      <w:r>
        <w:rPr>
          <w:lang w:eastAsia="ko-KR"/>
        </w:rPr>
        <w:t xml:space="preserve"> </w:t>
      </w:r>
      <w:r>
        <w:rPr>
          <w:lang w:eastAsia="ko-KR"/>
        </w:rPr>
        <w:t>숫자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자연어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강화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, TensorFlow Hub </w:t>
      </w:r>
      <w:r>
        <w:rPr>
          <w:lang w:eastAsia="ko-KR"/>
        </w:rPr>
        <w:t>사용법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7E146B49" w14:textId="77777777" w:rsidR="00E950C7" w:rsidRDefault="00000000">
      <w:pPr>
        <w:pStyle w:val="1"/>
        <w:rPr>
          <w:lang w:eastAsia="ko-KR"/>
        </w:rPr>
      </w:pPr>
      <w:r>
        <w:rPr>
          <w:lang w:eastAsia="ko-KR"/>
        </w:rPr>
        <w:t>2. TensorFlow Examples GitHub Repository:</w:t>
      </w:r>
    </w:p>
    <w:p w14:paraId="7064C0CF" w14:textId="77777777" w:rsidR="00E950C7" w:rsidRDefault="00000000">
      <w:pPr>
        <w:rPr>
          <w:lang w:eastAsia="ko-KR"/>
        </w:rPr>
      </w:pPr>
      <w:r>
        <w:rPr>
          <w:lang w:eastAsia="ko-KR"/>
        </w:rPr>
        <w:t xml:space="preserve">TensorFlow </w:t>
      </w:r>
      <w:r>
        <w:rPr>
          <w:lang w:eastAsia="ko-KR"/>
        </w:rPr>
        <w:t>팀이</w:t>
      </w:r>
      <w:r>
        <w:rPr>
          <w:lang w:eastAsia="ko-KR"/>
        </w:rPr>
        <w:t xml:space="preserve"> </w:t>
      </w:r>
      <w:r>
        <w:rPr>
          <w:lang w:eastAsia="ko-KR"/>
        </w:rPr>
        <w:t>관리하는</w:t>
      </w:r>
      <w:r>
        <w:rPr>
          <w:lang w:eastAsia="ko-KR"/>
        </w:rPr>
        <w:t xml:space="preserve"> GitHub </w:t>
      </w:r>
      <w:r>
        <w:rPr>
          <w:lang w:eastAsia="ko-KR"/>
        </w:rPr>
        <w:t>리포지토리로</w:t>
      </w:r>
      <w:r>
        <w:rPr>
          <w:lang w:eastAsia="ko-KR"/>
        </w:rPr>
        <w:t xml:space="preserve">,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예제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여기에는</w:t>
      </w:r>
      <w:r>
        <w:rPr>
          <w:lang w:eastAsia="ko-KR"/>
        </w:rPr>
        <w:t xml:space="preserve">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오디오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, GANs(Generative Adversarial Networks), </w:t>
      </w:r>
      <w:r>
        <w:rPr>
          <w:lang w:eastAsia="ko-KR"/>
        </w:rPr>
        <w:t>강화</w:t>
      </w:r>
      <w:r>
        <w:rPr>
          <w:lang w:eastAsia="ko-KR"/>
        </w:rPr>
        <w:t xml:space="preserve"> </w:t>
      </w:r>
      <w:r>
        <w:rPr>
          <w:lang w:eastAsia="ko-KR"/>
        </w:rPr>
        <w:t>학습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주제의</w:t>
      </w:r>
      <w:r>
        <w:rPr>
          <w:lang w:eastAsia="ko-KR"/>
        </w:rPr>
        <w:t xml:space="preserve"> </w:t>
      </w:r>
      <w:r>
        <w:rPr>
          <w:lang w:eastAsia="ko-KR"/>
        </w:rPr>
        <w:t>예제가</w:t>
      </w:r>
      <w:r>
        <w:rPr>
          <w:lang w:eastAsia="ko-KR"/>
        </w:rPr>
        <w:t xml:space="preserve"> </w:t>
      </w:r>
      <w:r>
        <w:rPr>
          <w:lang w:eastAsia="ko-KR"/>
        </w:rPr>
        <w:t>포함됩니다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ResNet, MobileNet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유명한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예제도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6445B79D" w14:textId="77777777" w:rsidR="00E950C7" w:rsidRDefault="00000000">
      <w:pPr>
        <w:pStyle w:val="1"/>
        <w:rPr>
          <w:lang w:eastAsia="ko-KR"/>
        </w:rPr>
      </w:pPr>
      <w:r>
        <w:rPr>
          <w:lang w:eastAsia="ko-KR"/>
        </w:rPr>
        <w:t>3. TensorFlow Model Garden:</w:t>
      </w:r>
    </w:p>
    <w:p w14:paraId="61A1E9F5" w14:textId="77777777" w:rsidR="00E950C7" w:rsidRDefault="00000000">
      <w:pPr>
        <w:rPr>
          <w:lang w:eastAsia="ko-KR"/>
        </w:rPr>
      </w:pPr>
      <w:r>
        <w:rPr>
          <w:lang w:eastAsia="ko-KR"/>
        </w:rPr>
        <w:t>TensorFlow Model Garden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최신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모델과</w:t>
      </w:r>
      <w:r>
        <w:rPr>
          <w:lang w:eastAsia="ko-KR"/>
        </w:rPr>
        <w:t xml:space="preserve"> </w:t>
      </w:r>
      <w:r>
        <w:rPr>
          <w:lang w:eastAsia="ko-KR"/>
        </w:rPr>
        <w:t>기술을</w:t>
      </w:r>
      <w:r>
        <w:rPr>
          <w:lang w:eastAsia="ko-KR"/>
        </w:rPr>
        <w:t xml:space="preserve"> </w:t>
      </w:r>
      <w:r>
        <w:rPr>
          <w:lang w:eastAsia="ko-KR"/>
        </w:rPr>
        <w:t>포함한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딥러닝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구현한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제공합니다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리포지토리에는</w:t>
      </w:r>
      <w:r>
        <w:rPr>
          <w:lang w:eastAsia="ko-KR"/>
        </w:rPr>
        <w:t xml:space="preserve"> </w:t>
      </w:r>
      <w:r>
        <w:rPr>
          <w:lang w:eastAsia="ko-KR"/>
        </w:rPr>
        <w:t>공식적인</w:t>
      </w:r>
      <w:r>
        <w:rPr>
          <w:lang w:eastAsia="ko-KR"/>
        </w:rPr>
        <w:t xml:space="preserve"> </w:t>
      </w:r>
      <w:r>
        <w:rPr>
          <w:lang w:eastAsia="ko-KR"/>
        </w:rPr>
        <w:t>모델</w:t>
      </w:r>
      <w:r>
        <w:rPr>
          <w:lang w:eastAsia="ko-KR"/>
        </w:rPr>
        <w:t xml:space="preserve"> </w:t>
      </w:r>
      <w:r>
        <w:rPr>
          <w:lang w:eastAsia="ko-KR"/>
        </w:rPr>
        <w:t>구현과</w:t>
      </w:r>
      <w:r>
        <w:rPr>
          <w:lang w:eastAsia="ko-KR"/>
        </w:rPr>
        <w:t xml:space="preserve"> </w:t>
      </w:r>
      <w:r>
        <w:rPr>
          <w:lang w:eastAsia="ko-KR"/>
        </w:rPr>
        <w:t>더불어</w:t>
      </w:r>
      <w:r>
        <w:rPr>
          <w:lang w:eastAsia="ko-KR"/>
        </w:rPr>
        <w:t xml:space="preserve"> </w:t>
      </w:r>
      <w:r>
        <w:rPr>
          <w:lang w:eastAsia="ko-KR"/>
        </w:rPr>
        <w:t>연구</w:t>
      </w:r>
      <w:r>
        <w:rPr>
          <w:lang w:eastAsia="ko-KR"/>
        </w:rPr>
        <w:t xml:space="preserve"> </w:t>
      </w:r>
      <w:r>
        <w:rPr>
          <w:lang w:eastAsia="ko-KR"/>
        </w:rPr>
        <w:t>논문에서</w:t>
      </w:r>
      <w:r>
        <w:rPr>
          <w:lang w:eastAsia="ko-KR"/>
        </w:rPr>
        <w:t xml:space="preserve"> </w:t>
      </w:r>
      <w:r>
        <w:rPr>
          <w:lang w:eastAsia="ko-KR"/>
        </w:rPr>
        <w:t>소개된</w:t>
      </w:r>
      <w:r>
        <w:rPr>
          <w:lang w:eastAsia="ko-KR"/>
        </w:rPr>
        <w:t xml:space="preserve">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, NLP </w:t>
      </w:r>
      <w:r>
        <w:rPr>
          <w:lang w:eastAsia="ko-KR"/>
        </w:rPr>
        <w:t>모델인</w:t>
      </w:r>
      <w:r>
        <w:rPr>
          <w:lang w:eastAsia="ko-KR"/>
        </w:rPr>
        <w:t xml:space="preserve"> BERT,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모델인</w:t>
      </w:r>
      <w:r>
        <w:rPr>
          <w:lang w:eastAsia="ko-KR"/>
        </w:rPr>
        <w:t xml:space="preserve"> EfficientNet, Object Detection </w:t>
      </w:r>
      <w:r>
        <w:rPr>
          <w:lang w:eastAsia="ko-KR"/>
        </w:rPr>
        <w:t>모델들이</w:t>
      </w:r>
      <w:r>
        <w:rPr>
          <w:lang w:eastAsia="ko-KR"/>
        </w:rPr>
        <w:t xml:space="preserve"> </w:t>
      </w:r>
      <w:r>
        <w:rPr>
          <w:lang w:eastAsia="ko-KR"/>
        </w:rPr>
        <w:t>포함되어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p w14:paraId="1B9959BC" w14:textId="77777777" w:rsidR="00E950C7" w:rsidRDefault="00000000">
      <w:pPr>
        <w:pStyle w:val="1"/>
        <w:rPr>
          <w:lang w:eastAsia="ko-KR"/>
        </w:rPr>
      </w:pPr>
      <w:r>
        <w:rPr>
          <w:lang w:eastAsia="ko-KR"/>
        </w:rPr>
        <w:t>4. TensorFlow Hub:</w:t>
      </w:r>
    </w:p>
    <w:p w14:paraId="65145331" w14:textId="77777777" w:rsidR="00E950C7" w:rsidRDefault="00000000">
      <w:pPr>
        <w:rPr>
          <w:lang w:eastAsia="ko-KR"/>
        </w:rPr>
      </w:pPr>
      <w:r>
        <w:rPr>
          <w:lang w:eastAsia="ko-KR"/>
        </w:rPr>
        <w:t>TensorFlow Hub</w:t>
      </w:r>
      <w:r>
        <w:rPr>
          <w:lang w:eastAsia="ko-KR"/>
        </w:rPr>
        <w:t>는</w:t>
      </w:r>
      <w:r>
        <w:rPr>
          <w:lang w:eastAsia="ko-KR"/>
        </w:rPr>
        <w:t xml:space="preserve"> TensorFlow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훈련된</w:t>
      </w:r>
      <w:r>
        <w:rPr>
          <w:lang w:eastAsia="ko-KR"/>
        </w:rPr>
        <w:t xml:space="preserve"> </w:t>
      </w:r>
      <w:r>
        <w:rPr>
          <w:lang w:eastAsia="ko-KR"/>
        </w:rPr>
        <w:t>모델들을</w:t>
      </w:r>
      <w:r>
        <w:rPr>
          <w:lang w:eastAsia="ko-KR"/>
        </w:rPr>
        <w:t xml:space="preserve"> </w:t>
      </w:r>
      <w:r>
        <w:rPr>
          <w:lang w:eastAsia="ko-KR"/>
        </w:rPr>
        <w:t>모아둔</w:t>
      </w:r>
      <w:r>
        <w:rPr>
          <w:lang w:eastAsia="ko-KR"/>
        </w:rPr>
        <w:t xml:space="preserve"> </w:t>
      </w:r>
      <w:r>
        <w:rPr>
          <w:lang w:eastAsia="ko-KR"/>
        </w:rPr>
        <w:t>플랫폼입니다</w:t>
      </w:r>
      <w:r>
        <w:rPr>
          <w:lang w:eastAsia="ko-KR"/>
        </w:rPr>
        <w:t xml:space="preserve">. </w:t>
      </w:r>
      <w:r>
        <w:rPr>
          <w:lang w:eastAsia="ko-KR"/>
        </w:rPr>
        <w:t>이미지</w:t>
      </w:r>
      <w:r>
        <w:rPr>
          <w:lang w:eastAsia="ko-KR"/>
        </w:rPr>
        <w:t xml:space="preserve"> </w:t>
      </w:r>
      <w:r>
        <w:rPr>
          <w:lang w:eastAsia="ko-KR"/>
        </w:rPr>
        <w:t>분류</w:t>
      </w:r>
      <w:r>
        <w:rPr>
          <w:lang w:eastAsia="ko-KR"/>
        </w:rPr>
        <w:t xml:space="preserve">, </w:t>
      </w:r>
      <w:r>
        <w:rPr>
          <w:lang w:eastAsia="ko-KR"/>
        </w:rPr>
        <w:t>텍스트</w:t>
      </w:r>
      <w:r>
        <w:rPr>
          <w:lang w:eastAsia="ko-KR"/>
        </w:rPr>
        <w:t xml:space="preserve"> </w:t>
      </w:r>
      <w:r>
        <w:rPr>
          <w:lang w:eastAsia="ko-KR"/>
        </w:rPr>
        <w:t>임베딩</w:t>
      </w:r>
      <w:r>
        <w:rPr>
          <w:lang w:eastAsia="ko-KR"/>
        </w:rPr>
        <w:t xml:space="preserve">,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탐지</w:t>
      </w:r>
      <w:r>
        <w:rPr>
          <w:lang w:eastAsia="ko-KR"/>
        </w:rPr>
        <w:t xml:space="preserve">, </w:t>
      </w:r>
      <w:r>
        <w:rPr>
          <w:lang w:eastAsia="ko-KR"/>
        </w:rPr>
        <w:t>스타일</w:t>
      </w:r>
      <w:r>
        <w:rPr>
          <w:lang w:eastAsia="ko-KR"/>
        </w:rPr>
        <w:t xml:space="preserve"> </w:t>
      </w:r>
      <w:r>
        <w:rPr>
          <w:lang w:eastAsia="ko-KR"/>
        </w:rPr>
        <w:t>변환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훈련된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가져와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예제들을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사전</w:t>
      </w:r>
      <w:r>
        <w:rPr>
          <w:lang w:eastAsia="ko-KR"/>
        </w:rPr>
        <w:t xml:space="preserve"> </w:t>
      </w:r>
      <w:r>
        <w:rPr>
          <w:lang w:eastAsia="ko-KR"/>
        </w:rPr>
        <w:t>훈련된</w:t>
      </w:r>
      <w:r>
        <w:rPr>
          <w:lang w:eastAsia="ko-KR"/>
        </w:rPr>
        <w:t xml:space="preserve"> </w:t>
      </w:r>
      <w:r>
        <w:rPr>
          <w:lang w:eastAsia="ko-KR"/>
        </w:rPr>
        <w:t>모델을</w:t>
      </w:r>
      <w:r>
        <w:rPr>
          <w:lang w:eastAsia="ko-KR"/>
        </w:rPr>
        <w:t xml:space="preserve"> </w:t>
      </w:r>
      <w:r>
        <w:rPr>
          <w:lang w:eastAsia="ko-KR"/>
        </w:rPr>
        <w:t>활용한</w:t>
      </w:r>
      <w:r>
        <w:rPr>
          <w:lang w:eastAsia="ko-KR"/>
        </w:rPr>
        <w:t xml:space="preserve"> </w:t>
      </w:r>
      <w:r>
        <w:rPr>
          <w:lang w:eastAsia="ko-KR"/>
        </w:rPr>
        <w:t>전이</w:t>
      </w:r>
      <w:r>
        <w:rPr>
          <w:lang w:eastAsia="ko-KR"/>
        </w:rPr>
        <w:t xml:space="preserve"> </w:t>
      </w:r>
      <w:r>
        <w:rPr>
          <w:lang w:eastAsia="ko-KR"/>
        </w:rPr>
        <w:t>학습을</w:t>
      </w:r>
      <w:r>
        <w:rPr>
          <w:lang w:eastAsia="ko-KR"/>
        </w:rPr>
        <w:t xml:space="preserve"> </w:t>
      </w:r>
      <w:r>
        <w:rPr>
          <w:lang w:eastAsia="ko-KR"/>
        </w:rPr>
        <w:t>손쉽게</w:t>
      </w:r>
      <w:r>
        <w:rPr>
          <w:lang w:eastAsia="ko-KR"/>
        </w:rPr>
        <w:t xml:space="preserve"> </w:t>
      </w:r>
      <w:r>
        <w:rPr>
          <w:lang w:eastAsia="ko-KR"/>
        </w:rPr>
        <w:t>구현할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있습니다</w:t>
      </w:r>
      <w:r>
        <w:rPr>
          <w:lang w:eastAsia="ko-KR"/>
        </w:rPr>
        <w:t>.</w:t>
      </w:r>
    </w:p>
    <w:sectPr w:rsidR="00E950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500555">
    <w:abstractNumId w:val="8"/>
  </w:num>
  <w:num w:numId="2" w16cid:durableId="1386946147">
    <w:abstractNumId w:val="6"/>
  </w:num>
  <w:num w:numId="3" w16cid:durableId="941188893">
    <w:abstractNumId w:val="5"/>
  </w:num>
  <w:num w:numId="4" w16cid:durableId="1812794240">
    <w:abstractNumId w:val="4"/>
  </w:num>
  <w:num w:numId="5" w16cid:durableId="1472988810">
    <w:abstractNumId w:val="7"/>
  </w:num>
  <w:num w:numId="6" w16cid:durableId="1500383528">
    <w:abstractNumId w:val="3"/>
  </w:num>
  <w:num w:numId="7" w16cid:durableId="214508701">
    <w:abstractNumId w:val="2"/>
  </w:num>
  <w:num w:numId="8" w16cid:durableId="1507748356">
    <w:abstractNumId w:val="1"/>
  </w:num>
  <w:num w:numId="9" w16cid:durableId="296499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A16F3"/>
    <w:rsid w:val="00326F90"/>
    <w:rsid w:val="00932AC1"/>
    <w:rsid w:val="00AA1D8D"/>
    <w:rsid w:val="00B47730"/>
    <w:rsid w:val="00CB0664"/>
    <w:rsid w:val="00E950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0625CB"/>
  <w14:defaultImageDpi w14:val="300"/>
  <w15:docId w15:val="{447FADEE-24A0-4DD1-B87E-8E9F19F11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재환 김</cp:lastModifiedBy>
  <cp:revision>3</cp:revision>
  <dcterms:created xsi:type="dcterms:W3CDTF">2013-12-23T23:15:00Z</dcterms:created>
  <dcterms:modified xsi:type="dcterms:W3CDTF">2024-08-28T13:22:00Z</dcterms:modified>
  <cp:category/>
</cp:coreProperties>
</file>