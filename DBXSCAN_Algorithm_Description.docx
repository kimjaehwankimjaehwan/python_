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9443C" w14:textId="4B608F29" w:rsidR="00432FF2" w:rsidRPr="003A0863" w:rsidRDefault="00000000">
      <w:pPr>
        <w:pStyle w:val="a8"/>
        <w:rPr>
          <w:b/>
          <w:bCs/>
          <w:sz w:val="44"/>
          <w:szCs w:val="44"/>
          <w:lang w:eastAsia="ko-KR"/>
        </w:rPr>
      </w:pPr>
      <w:r w:rsidRPr="003A0863">
        <w:rPr>
          <w:b/>
          <w:bCs/>
          <w:sz w:val="44"/>
          <w:szCs w:val="44"/>
          <w:lang w:eastAsia="ko-KR"/>
        </w:rPr>
        <w:t xml:space="preserve">DBXSCAN </w:t>
      </w:r>
      <w:r w:rsidRPr="003A0863">
        <w:rPr>
          <w:b/>
          <w:bCs/>
          <w:sz w:val="44"/>
          <w:szCs w:val="44"/>
          <w:lang w:eastAsia="ko-KR"/>
        </w:rPr>
        <w:t>알고리즘</w:t>
      </w:r>
    </w:p>
    <w:p w14:paraId="008B8FC3" w14:textId="77777777" w:rsidR="00432FF2" w:rsidRDefault="00000000">
      <w:pPr>
        <w:pStyle w:val="1"/>
        <w:rPr>
          <w:lang w:eastAsia="ko-KR"/>
        </w:rPr>
      </w:pPr>
      <w:r>
        <w:rPr>
          <w:lang w:eastAsia="ko-KR"/>
        </w:rPr>
        <w:t>이론적</w:t>
      </w:r>
      <w:r>
        <w:rPr>
          <w:lang w:eastAsia="ko-KR"/>
        </w:rPr>
        <w:t xml:space="preserve"> </w:t>
      </w:r>
      <w:r>
        <w:rPr>
          <w:lang w:eastAsia="ko-KR"/>
        </w:rPr>
        <w:t>배경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수식</w:t>
      </w:r>
    </w:p>
    <w:p w14:paraId="0516D6C7" w14:textId="77777777" w:rsidR="00432FF2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밀도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>(Density Criterion)</w:t>
      </w:r>
    </w:p>
    <w:p w14:paraId="583A46D7" w14:textId="77777777" w:rsidR="00432FF2" w:rsidRDefault="00000000">
      <w:pPr>
        <w:rPr>
          <w:lang w:eastAsia="ko-KR"/>
        </w:rPr>
      </w:pPr>
      <w:r>
        <w:rPr>
          <w:lang w:eastAsia="ko-KR"/>
        </w:rPr>
        <w:t>DBXSCAN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클러스터를</w:t>
      </w:r>
      <w:r>
        <w:rPr>
          <w:lang w:eastAsia="ko-KR"/>
        </w:rPr>
        <w:t xml:space="preserve"> </w:t>
      </w:r>
      <w:r>
        <w:rPr>
          <w:lang w:eastAsia="ko-KR"/>
        </w:rPr>
        <w:t>밀도가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영역으로</w:t>
      </w:r>
      <w:r>
        <w:rPr>
          <w:lang w:eastAsia="ko-KR"/>
        </w:rPr>
        <w:t xml:space="preserve"> </w:t>
      </w:r>
      <w:r>
        <w:rPr>
          <w:lang w:eastAsia="ko-KR"/>
        </w:rPr>
        <w:t>정의합니다</w:t>
      </w:r>
      <w:r>
        <w:rPr>
          <w:lang w:eastAsia="ko-KR"/>
        </w:rPr>
        <w:t xml:space="preserve">. </w:t>
      </w:r>
      <w:r>
        <w:rPr>
          <w:lang w:eastAsia="ko-KR"/>
        </w:rPr>
        <w:t>밀도가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영역에서는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포인트들이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가까이</w:t>
      </w:r>
      <w:r>
        <w:rPr>
          <w:lang w:eastAsia="ko-KR"/>
        </w:rPr>
        <w:t xml:space="preserve"> </w:t>
      </w:r>
      <w:r>
        <w:rPr>
          <w:lang w:eastAsia="ko-KR"/>
        </w:rPr>
        <w:t>모여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밀도가</w:t>
      </w:r>
      <w:r>
        <w:rPr>
          <w:lang w:eastAsia="ko-KR"/>
        </w:rPr>
        <w:t xml:space="preserve"> </w:t>
      </w:r>
      <w:r>
        <w:rPr>
          <w:lang w:eastAsia="ko-KR"/>
        </w:rPr>
        <w:t>기준치를</w:t>
      </w:r>
      <w:r>
        <w:rPr>
          <w:lang w:eastAsia="ko-KR"/>
        </w:rPr>
        <w:t xml:space="preserve"> </w:t>
      </w:r>
      <w:r>
        <w:rPr>
          <w:lang w:eastAsia="ko-KR"/>
        </w:rPr>
        <w:t>넘을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영역을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클러스터로</w:t>
      </w:r>
      <w:r>
        <w:rPr>
          <w:lang w:eastAsia="ko-KR"/>
        </w:rPr>
        <w:t xml:space="preserve"> </w:t>
      </w:r>
      <w:r>
        <w:rPr>
          <w:lang w:eastAsia="ko-KR"/>
        </w:rPr>
        <w:t>인식합니다</w:t>
      </w:r>
      <w:r>
        <w:rPr>
          <w:lang w:eastAsia="ko-KR"/>
        </w:rPr>
        <w:t xml:space="preserve">. </w:t>
      </w:r>
      <w:r>
        <w:rPr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lang w:eastAsia="ko-KR"/>
        </w:rPr>
        <w:t>밀도가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영역은</w:t>
      </w:r>
      <w:r>
        <w:rPr>
          <w:lang w:eastAsia="ko-KR"/>
        </w:rPr>
        <w:t xml:space="preserve"> </w:t>
      </w:r>
      <w:r>
        <w:rPr>
          <w:lang w:eastAsia="ko-KR"/>
        </w:rPr>
        <w:t>노이즈로</w:t>
      </w:r>
      <w:r>
        <w:rPr>
          <w:lang w:eastAsia="ko-KR"/>
        </w:rPr>
        <w:t xml:space="preserve"> </w:t>
      </w:r>
      <w:r>
        <w:rPr>
          <w:lang w:eastAsia="ko-KR"/>
        </w:rPr>
        <w:t>간주하거나</w:t>
      </w:r>
      <w:r>
        <w:rPr>
          <w:lang w:eastAsia="ko-KR"/>
        </w:rPr>
        <w:t xml:space="preserve"> </w:t>
      </w:r>
      <w:r>
        <w:rPr>
          <w:lang w:eastAsia="ko-KR"/>
        </w:rPr>
        <w:t>클러스터의</w:t>
      </w:r>
      <w:r>
        <w:rPr>
          <w:lang w:eastAsia="ko-KR"/>
        </w:rPr>
        <w:t xml:space="preserve"> </w:t>
      </w:r>
      <w:r>
        <w:rPr>
          <w:lang w:eastAsia="ko-KR"/>
        </w:rPr>
        <w:t>외곽에</w:t>
      </w:r>
      <w:r>
        <w:rPr>
          <w:lang w:eastAsia="ko-KR"/>
        </w:rPr>
        <w:t xml:space="preserve"> </w:t>
      </w:r>
      <w:r>
        <w:rPr>
          <w:lang w:eastAsia="ko-KR"/>
        </w:rPr>
        <w:t>위치한</w:t>
      </w:r>
      <w:r>
        <w:rPr>
          <w:lang w:eastAsia="ko-KR"/>
        </w:rPr>
        <w:t xml:space="preserve"> </w:t>
      </w:r>
      <w:r>
        <w:rPr>
          <w:lang w:eastAsia="ko-KR"/>
        </w:rPr>
        <w:t>경계점으로</w:t>
      </w:r>
      <w:r>
        <w:rPr>
          <w:lang w:eastAsia="ko-KR"/>
        </w:rPr>
        <w:t xml:space="preserve"> </w:t>
      </w:r>
      <w:r>
        <w:rPr>
          <w:lang w:eastAsia="ko-KR"/>
        </w:rPr>
        <w:t>간주합니다</w:t>
      </w:r>
      <w:r>
        <w:rPr>
          <w:lang w:eastAsia="ko-KR"/>
        </w:rPr>
        <w:t>.</w:t>
      </w:r>
    </w:p>
    <w:p w14:paraId="4EBC946F" w14:textId="77777777" w:rsidR="00432FF2" w:rsidRDefault="00000000">
      <w:pPr>
        <w:pStyle w:val="2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핵심</w:t>
      </w:r>
      <w:r>
        <w:rPr>
          <w:lang w:eastAsia="ko-KR"/>
        </w:rPr>
        <w:t xml:space="preserve"> </w:t>
      </w:r>
      <w:r>
        <w:rPr>
          <w:lang w:eastAsia="ko-KR"/>
        </w:rPr>
        <w:t>개념</w:t>
      </w:r>
      <w:r>
        <w:rPr>
          <w:lang w:eastAsia="ko-KR"/>
        </w:rPr>
        <w:t>(Core Concepts)</w:t>
      </w:r>
    </w:p>
    <w:p w14:paraId="3397373F" w14:textId="77777777" w:rsidR="00432FF2" w:rsidRDefault="00000000">
      <w:pPr>
        <w:rPr>
          <w:lang w:eastAsia="ko-KR"/>
        </w:rPr>
      </w:pPr>
      <w:r>
        <w:rPr>
          <w:lang w:eastAsia="ko-KR"/>
        </w:rPr>
        <w:t>핵심점</w:t>
      </w:r>
      <w:r>
        <w:rPr>
          <w:lang w:eastAsia="ko-KR"/>
        </w:rPr>
        <w:t xml:space="preserve">(Core Point): </w:t>
      </w:r>
      <w:r>
        <w:rPr>
          <w:lang w:eastAsia="ko-KR"/>
        </w:rPr>
        <w:t>반경</w:t>
      </w:r>
      <w:r>
        <w:rPr>
          <w:lang w:eastAsia="ko-KR"/>
        </w:rPr>
        <w:t xml:space="preserve"> </w:t>
      </w:r>
      <w:r>
        <w:t>ε</w:t>
      </w:r>
      <w:r>
        <w:rPr>
          <w:lang w:eastAsia="ko-KR"/>
        </w:rPr>
        <w:t xml:space="preserve"> </w:t>
      </w:r>
      <w:r>
        <w:rPr>
          <w:lang w:eastAsia="ko-KR"/>
        </w:rPr>
        <w:t>이내에</w:t>
      </w:r>
      <w:r>
        <w:rPr>
          <w:lang w:eastAsia="ko-KR"/>
        </w:rPr>
        <w:t xml:space="preserve"> MinPts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포인트가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포인트를</w:t>
      </w:r>
      <w:r>
        <w:rPr>
          <w:lang w:eastAsia="ko-KR"/>
        </w:rPr>
        <w:t xml:space="preserve"> </w:t>
      </w:r>
      <w:r>
        <w:rPr>
          <w:lang w:eastAsia="ko-KR"/>
        </w:rPr>
        <w:t>핵심점이라고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클러스터의</w:t>
      </w:r>
      <w:r>
        <w:rPr>
          <w:lang w:eastAsia="ko-KR"/>
        </w:rPr>
        <w:t xml:space="preserve"> </w:t>
      </w:r>
      <w:r>
        <w:rPr>
          <w:lang w:eastAsia="ko-KR"/>
        </w:rPr>
        <w:t>중심에</w:t>
      </w:r>
      <w:r>
        <w:rPr>
          <w:lang w:eastAsia="ko-KR"/>
        </w:rPr>
        <w:t xml:space="preserve"> </w:t>
      </w:r>
      <w:r>
        <w:rPr>
          <w:lang w:eastAsia="ko-KR"/>
        </w:rPr>
        <w:t>해당하며</w:t>
      </w:r>
      <w:r>
        <w:rPr>
          <w:lang w:eastAsia="ko-KR"/>
        </w:rPr>
        <w:t xml:space="preserve">, </w:t>
      </w:r>
      <w:r>
        <w:rPr>
          <w:lang w:eastAsia="ko-KR"/>
        </w:rPr>
        <w:t>밀도가</w:t>
      </w:r>
      <w:r>
        <w:rPr>
          <w:lang w:eastAsia="ko-KR"/>
        </w:rPr>
        <w:t xml:space="preserve"> </w:t>
      </w:r>
      <w:r>
        <w:rPr>
          <w:lang w:eastAsia="ko-KR"/>
        </w:rPr>
        <w:t>충분히</w:t>
      </w:r>
      <w:r>
        <w:rPr>
          <w:lang w:eastAsia="ko-KR"/>
        </w:rPr>
        <w:t xml:space="preserve"> </w:t>
      </w:r>
      <w:r>
        <w:rPr>
          <w:lang w:eastAsia="ko-KR"/>
        </w:rPr>
        <w:t>높음을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경계점</w:t>
      </w:r>
      <w:r>
        <w:rPr>
          <w:lang w:eastAsia="ko-KR"/>
        </w:rPr>
        <w:t xml:space="preserve">(Border Point): </w:t>
      </w:r>
      <w:r>
        <w:rPr>
          <w:lang w:eastAsia="ko-KR"/>
        </w:rPr>
        <w:t>경계점은</w:t>
      </w:r>
      <w:r>
        <w:rPr>
          <w:lang w:eastAsia="ko-KR"/>
        </w:rPr>
        <w:t xml:space="preserve"> </w:t>
      </w:r>
      <w:r>
        <w:rPr>
          <w:lang w:eastAsia="ko-KR"/>
        </w:rPr>
        <w:t>핵심점에</w:t>
      </w:r>
      <w:r>
        <w:rPr>
          <w:lang w:eastAsia="ko-KR"/>
        </w:rPr>
        <w:t xml:space="preserve"> </w:t>
      </w:r>
      <w:r>
        <w:rPr>
          <w:lang w:eastAsia="ko-KR"/>
        </w:rPr>
        <w:t>속하지</w:t>
      </w:r>
      <w:r>
        <w:rPr>
          <w:lang w:eastAsia="ko-KR"/>
        </w:rPr>
        <w:t xml:space="preserve"> </w:t>
      </w:r>
      <w:r>
        <w:rPr>
          <w:lang w:eastAsia="ko-KR"/>
        </w:rPr>
        <w:t>않지만</w:t>
      </w:r>
      <w:r>
        <w:rPr>
          <w:lang w:eastAsia="ko-KR"/>
        </w:rPr>
        <w:t xml:space="preserve">, </w:t>
      </w:r>
      <w:r>
        <w:rPr>
          <w:lang w:eastAsia="ko-KR"/>
        </w:rPr>
        <w:t>핵심점의</w:t>
      </w:r>
      <w:r>
        <w:rPr>
          <w:lang w:eastAsia="ko-KR"/>
        </w:rPr>
        <w:t xml:space="preserve"> </w:t>
      </w:r>
      <w:r>
        <w:t>ε</w:t>
      </w:r>
      <w:r>
        <w:rPr>
          <w:lang w:eastAsia="ko-KR"/>
        </w:rPr>
        <w:t xml:space="preserve"> </w:t>
      </w:r>
      <w:r>
        <w:rPr>
          <w:lang w:eastAsia="ko-KR"/>
        </w:rPr>
        <w:t>이내에</w:t>
      </w:r>
      <w:r>
        <w:rPr>
          <w:lang w:eastAsia="ko-KR"/>
        </w:rPr>
        <w:t xml:space="preserve"> </w:t>
      </w:r>
      <w:r>
        <w:rPr>
          <w:lang w:eastAsia="ko-KR"/>
        </w:rPr>
        <w:t>위치한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포인트입니다</w:t>
      </w:r>
      <w:r>
        <w:rPr>
          <w:lang w:eastAsia="ko-KR"/>
        </w:rPr>
        <w:t xml:space="preserve">. </w:t>
      </w:r>
      <w:r>
        <w:rPr>
          <w:lang w:eastAsia="ko-KR"/>
        </w:rPr>
        <w:t>경계점은</w:t>
      </w:r>
      <w:r>
        <w:rPr>
          <w:lang w:eastAsia="ko-KR"/>
        </w:rPr>
        <w:t xml:space="preserve"> </w:t>
      </w:r>
      <w:r>
        <w:rPr>
          <w:lang w:eastAsia="ko-KR"/>
        </w:rPr>
        <w:t>클러스터의</w:t>
      </w:r>
      <w:r>
        <w:rPr>
          <w:lang w:eastAsia="ko-KR"/>
        </w:rPr>
        <w:t xml:space="preserve"> </w:t>
      </w:r>
      <w:r>
        <w:rPr>
          <w:lang w:eastAsia="ko-KR"/>
        </w:rPr>
        <w:t>외곽에</w:t>
      </w:r>
      <w:r>
        <w:rPr>
          <w:lang w:eastAsia="ko-KR"/>
        </w:rPr>
        <w:t xml:space="preserve"> </w:t>
      </w:r>
      <w:r>
        <w:rPr>
          <w:lang w:eastAsia="ko-KR"/>
        </w:rPr>
        <w:t>해당하며</w:t>
      </w:r>
      <w:r>
        <w:rPr>
          <w:lang w:eastAsia="ko-KR"/>
        </w:rPr>
        <w:t xml:space="preserve">, </w:t>
      </w:r>
      <w:r>
        <w:rPr>
          <w:lang w:eastAsia="ko-KR"/>
        </w:rPr>
        <w:t>클러스터를</w:t>
      </w:r>
      <w:r>
        <w:rPr>
          <w:lang w:eastAsia="ko-KR"/>
        </w:rPr>
        <w:t xml:space="preserve"> </w:t>
      </w:r>
      <w:r>
        <w:rPr>
          <w:lang w:eastAsia="ko-KR"/>
        </w:rPr>
        <w:t>확장하는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노이즈점</w:t>
      </w:r>
      <w:r>
        <w:rPr>
          <w:lang w:eastAsia="ko-KR"/>
        </w:rPr>
        <w:t xml:space="preserve">(Noise Point): </w:t>
      </w:r>
      <w:r>
        <w:rPr>
          <w:lang w:eastAsia="ko-KR"/>
        </w:rPr>
        <w:t>노이즈점은</w:t>
      </w:r>
      <w:r>
        <w:rPr>
          <w:lang w:eastAsia="ko-KR"/>
        </w:rPr>
        <w:t xml:space="preserve"> </w:t>
      </w:r>
      <w:r>
        <w:rPr>
          <w:lang w:eastAsia="ko-KR"/>
        </w:rPr>
        <w:t>핵심점도</w:t>
      </w:r>
      <w:r>
        <w:rPr>
          <w:lang w:eastAsia="ko-KR"/>
        </w:rPr>
        <w:t xml:space="preserve"> </w:t>
      </w:r>
      <w:r>
        <w:rPr>
          <w:lang w:eastAsia="ko-KR"/>
        </w:rPr>
        <w:t>경계점도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포인트로</w:t>
      </w:r>
      <w:r>
        <w:rPr>
          <w:lang w:eastAsia="ko-KR"/>
        </w:rPr>
        <w:t xml:space="preserve">, </w:t>
      </w:r>
      <w:r>
        <w:rPr>
          <w:lang w:eastAsia="ko-KR"/>
        </w:rPr>
        <w:t>밀도가</w:t>
      </w:r>
      <w:r>
        <w:rPr>
          <w:lang w:eastAsia="ko-KR"/>
        </w:rPr>
        <w:t xml:space="preserve"> </w:t>
      </w:r>
      <w:r>
        <w:rPr>
          <w:lang w:eastAsia="ko-KR"/>
        </w:rPr>
        <w:t>낮아</w:t>
      </w:r>
      <w:r>
        <w:rPr>
          <w:lang w:eastAsia="ko-KR"/>
        </w:rPr>
        <w:t xml:space="preserve"> </w:t>
      </w:r>
      <w:r>
        <w:rPr>
          <w:lang w:eastAsia="ko-KR"/>
        </w:rPr>
        <w:t>클러스터에</w:t>
      </w:r>
      <w:r>
        <w:rPr>
          <w:lang w:eastAsia="ko-KR"/>
        </w:rPr>
        <w:t xml:space="preserve"> </w:t>
      </w:r>
      <w:r>
        <w:rPr>
          <w:lang w:eastAsia="ko-KR"/>
        </w:rPr>
        <w:t>속하지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포인트입니다</w:t>
      </w:r>
      <w:r>
        <w:rPr>
          <w:lang w:eastAsia="ko-KR"/>
        </w:rPr>
        <w:t>.</w:t>
      </w:r>
    </w:p>
    <w:p w14:paraId="4B2F4C52" w14:textId="77777777" w:rsidR="00432FF2" w:rsidRDefault="00000000">
      <w:pPr>
        <w:pStyle w:val="21"/>
        <w:rPr>
          <w:lang w:eastAsia="ko-KR"/>
        </w:rPr>
      </w:pPr>
      <w:r>
        <w:rPr>
          <w:lang w:eastAsia="ko-KR"/>
        </w:rPr>
        <w:t>3. DBSCAN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수식</w:t>
      </w:r>
    </w:p>
    <w:p w14:paraId="708FB6DC" w14:textId="77777777" w:rsidR="00432FF2" w:rsidRDefault="00000000">
      <w:pPr>
        <w:rPr>
          <w:lang w:eastAsia="ko-KR"/>
        </w:rPr>
      </w:pPr>
      <w:r>
        <w:t>ε</w:t>
      </w:r>
      <w:r>
        <w:rPr>
          <w:lang w:eastAsia="ko-KR"/>
        </w:rPr>
        <w:t xml:space="preserve"> (epsilon):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포인트가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클러스터에</w:t>
      </w:r>
      <w:r>
        <w:rPr>
          <w:lang w:eastAsia="ko-KR"/>
        </w:rPr>
        <w:t xml:space="preserve"> </w:t>
      </w:r>
      <w:r>
        <w:rPr>
          <w:lang w:eastAsia="ko-KR"/>
        </w:rPr>
        <w:t>속하기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허용되는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 </w:t>
      </w:r>
      <w:r>
        <w:rPr>
          <w:lang w:eastAsia="ko-KR"/>
        </w:rPr>
        <w:t>거리입니다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클러스터의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정의하는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매개변수입니다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MinPts: </w:t>
      </w:r>
      <w:r>
        <w:rPr>
          <w:lang w:eastAsia="ko-KR"/>
        </w:rPr>
        <w:t>핵심점으로</w:t>
      </w:r>
      <w:r>
        <w:rPr>
          <w:lang w:eastAsia="ko-KR"/>
        </w:rPr>
        <w:t xml:space="preserve"> </w:t>
      </w:r>
      <w:r>
        <w:rPr>
          <w:lang w:eastAsia="ko-KR"/>
        </w:rPr>
        <w:t>간주되기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t>ε</w:t>
      </w:r>
      <w:r>
        <w:rPr>
          <w:lang w:eastAsia="ko-KR"/>
        </w:rPr>
        <w:t xml:space="preserve"> </w:t>
      </w:r>
      <w:r>
        <w:rPr>
          <w:lang w:eastAsia="ko-KR"/>
        </w:rPr>
        <w:t>이내에</w:t>
      </w:r>
      <w:r>
        <w:rPr>
          <w:lang w:eastAsia="ko-KR"/>
        </w:rPr>
        <w:t xml:space="preserve"> </w:t>
      </w:r>
      <w:r>
        <w:rPr>
          <w:lang w:eastAsia="ko-KR"/>
        </w:rPr>
        <w:t>존재해야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최소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포인트</w:t>
      </w:r>
      <w:r>
        <w:rPr>
          <w:lang w:eastAsia="ko-KR"/>
        </w:rPr>
        <w:t xml:space="preserve"> </w:t>
      </w:r>
      <w:r>
        <w:rPr>
          <w:lang w:eastAsia="ko-KR"/>
        </w:rPr>
        <w:t>수입니다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클러스터가</w:t>
      </w:r>
      <w:r>
        <w:rPr>
          <w:lang w:eastAsia="ko-KR"/>
        </w:rPr>
        <w:t xml:space="preserve"> </w:t>
      </w:r>
      <w:r>
        <w:rPr>
          <w:lang w:eastAsia="ko-KR"/>
        </w:rPr>
        <w:t>형성될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최소</w:t>
      </w:r>
      <w:r>
        <w:rPr>
          <w:lang w:eastAsia="ko-KR"/>
        </w:rPr>
        <w:t xml:space="preserve"> </w:t>
      </w:r>
      <w:r>
        <w:rPr>
          <w:lang w:eastAsia="ko-KR"/>
        </w:rPr>
        <w:t>밀도를</w:t>
      </w:r>
      <w:r>
        <w:rPr>
          <w:lang w:eastAsia="ko-KR"/>
        </w:rPr>
        <w:t xml:space="preserve"> </w:t>
      </w:r>
      <w:r>
        <w:rPr>
          <w:lang w:eastAsia="ko-KR"/>
        </w:rPr>
        <w:t>결정합니다</w:t>
      </w:r>
      <w:r>
        <w:rPr>
          <w:lang w:eastAsia="ko-KR"/>
        </w:rPr>
        <w:t>.</w:t>
      </w:r>
    </w:p>
    <w:p w14:paraId="5467044A" w14:textId="77777777" w:rsidR="00432FF2" w:rsidRDefault="00000000">
      <w:pPr>
        <w:pStyle w:val="21"/>
        <w:rPr>
          <w:lang w:eastAsia="ko-KR"/>
        </w:rPr>
      </w:pPr>
      <w:r>
        <w:rPr>
          <w:lang w:eastAsia="ko-KR"/>
        </w:rPr>
        <w:t>4. DBXSCAN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확장성</w:t>
      </w:r>
    </w:p>
    <w:p w14:paraId="0F1C7A28" w14:textId="77777777" w:rsidR="00432FF2" w:rsidRDefault="00000000">
      <w:pPr>
        <w:rPr>
          <w:lang w:eastAsia="ko-KR"/>
        </w:rPr>
      </w:pPr>
      <w:r>
        <w:rPr>
          <w:lang w:eastAsia="ko-KR"/>
        </w:rPr>
        <w:t>DBSCAN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고정된</w:t>
      </w:r>
      <w:r>
        <w:rPr>
          <w:lang w:eastAsia="ko-KR"/>
        </w:rPr>
        <w:t xml:space="preserve"> </w:t>
      </w:r>
      <w:r>
        <w:t>ε</w:t>
      </w:r>
      <w:r>
        <w:rPr>
          <w:lang w:eastAsia="ko-KR"/>
        </w:rPr>
        <w:t>와</w:t>
      </w:r>
      <w:r>
        <w:rPr>
          <w:lang w:eastAsia="ko-KR"/>
        </w:rPr>
        <w:t xml:space="preserve"> MinPts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클러스터를</w:t>
      </w:r>
      <w:r>
        <w:rPr>
          <w:lang w:eastAsia="ko-KR"/>
        </w:rPr>
        <w:t xml:space="preserve"> </w:t>
      </w:r>
      <w:r>
        <w:rPr>
          <w:lang w:eastAsia="ko-KR"/>
        </w:rPr>
        <w:t>정의합니다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클러스터가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밀도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가진다고</w:t>
      </w:r>
      <w:r>
        <w:rPr>
          <w:lang w:eastAsia="ko-KR"/>
        </w:rPr>
        <w:t xml:space="preserve"> </w:t>
      </w:r>
      <w:r>
        <w:rPr>
          <w:lang w:eastAsia="ko-KR"/>
        </w:rPr>
        <w:t>가정하는데</w:t>
      </w:r>
      <w:r>
        <w:rPr>
          <w:lang w:eastAsia="ko-KR"/>
        </w:rPr>
        <w:t xml:space="preserve">,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밀도와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 DBXSCAN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한계를</w:t>
      </w:r>
      <w:r>
        <w:rPr>
          <w:lang w:eastAsia="ko-KR"/>
        </w:rPr>
        <w:t xml:space="preserve"> </w:t>
      </w:r>
      <w:r>
        <w:rPr>
          <w:lang w:eastAsia="ko-KR"/>
        </w:rPr>
        <w:t>극복하기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클러스터에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개별적인</w:t>
      </w:r>
      <w:r>
        <w:rPr>
          <w:lang w:eastAsia="ko-KR"/>
        </w:rPr>
        <w:t xml:space="preserve"> </w:t>
      </w:r>
      <w:r>
        <w:t>ε</w:t>
      </w:r>
      <w:r>
        <w:rPr>
          <w:lang w:eastAsia="ko-KR"/>
        </w:rPr>
        <w:t>와</w:t>
      </w:r>
      <w:r>
        <w:rPr>
          <w:lang w:eastAsia="ko-KR"/>
        </w:rPr>
        <w:t xml:space="preserve"> MinPts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밀도와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</w:t>
      </w:r>
      <w:r>
        <w:rPr>
          <w:lang w:eastAsia="ko-KR"/>
        </w:rPr>
        <w:t>클러스터를</w:t>
      </w:r>
      <w:r>
        <w:rPr>
          <w:lang w:eastAsia="ko-KR"/>
        </w:rPr>
        <w:t xml:space="preserve"> </w:t>
      </w:r>
      <w:r>
        <w:rPr>
          <w:lang w:eastAsia="ko-KR"/>
        </w:rPr>
        <w:t>효과적으로</w:t>
      </w:r>
      <w:r>
        <w:rPr>
          <w:lang w:eastAsia="ko-KR"/>
        </w:rPr>
        <w:t xml:space="preserve"> </w:t>
      </w:r>
      <w:r>
        <w:rPr>
          <w:lang w:eastAsia="ko-KR"/>
        </w:rPr>
        <w:t>식별할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5286F9E4" w14:textId="77777777" w:rsidR="00432FF2" w:rsidRDefault="00000000">
      <w:pPr>
        <w:pStyle w:val="1"/>
        <w:rPr>
          <w:lang w:eastAsia="ko-KR"/>
        </w:rPr>
      </w:pPr>
      <w:r>
        <w:rPr>
          <w:lang w:eastAsia="ko-KR"/>
        </w:rPr>
        <w:t>사례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</w:p>
    <w:p w14:paraId="1F2D83DC" w14:textId="77777777" w:rsidR="00432FF2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지리적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30285535" w14:textId="77777777" w:rsidR="00432FF2" w:rsidRDefault="00000000">
      <w:pPr>
        <w:rPr>
          <w:lang w:eastAsia="ko-KR"/>
        </w:rPr>
      </w:pPr>
      <w:r>
        <w:rPr>
          <w:lang w:eastAsia="ko-KR"/>
        </w:rPr>
        <w:t>예시</w:t>
      </w:r>
      <w:r>
        <w:rPr>
          <w:lang w:eastAsia="ko-KR"/>
        </w:rPr>
        <w:t xml:space="preserve">: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지역의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밀도를</w:t>
      </w:r>
      <w:r>
        <w:rPr>
          <w:lang w:eastAsia="ko-KR"/>
        </w:rPr>
        <w:t xml:space="preserve"> </w:t>
      </w:r>
      <w:r>
        <w:rPr>
          <w:lang w:eastAsia="ko-KR"/>
        </w:rPr>
        <w:t>분석하여</w:t>
      </w:r>
      <w:r>
        <w:rPr>
          <w:lang w:eastAsia="ko-KR"/>
        </w:rPr>
        <w:t xml:space="preserve"> </w:t>
      </w:r>
      <w:r>
        <w:rPr>
          <w:lang w:eastAsia="ko-KR"/>
        </w:rPr>
        <w:t>도시</w:t>
      </w:r>
      <w:r>
        <w:rPr>
          <w:lang w:eastAsia="ko-KR"/>
        </w:rPr>
        <w:t xml:space="preserve">, </w:t>
      </w:r>
      <w:r>
        <w:rPr>
          <w:lang w:eastAsia="ko-KR"/>
        </w:rPr>
        <w:t>교외</w:t>
      </w:r>
      <w:r>
        <w:rPr>
          <w:lang w:eastAsia="ko-KR"/>
        </w:rPr>
        <w:t xml:space="preserve">, </w:t>
      </w:r>
      <w:r>
        <w:rPr>
          <w:lang w:eastAsia="ko-KR"/>
        </w:rPr>
        <w:t>시골</w:t>
      </w:r>
      <w:r>
        <w:rPr>
          <w:lang w:eastAsia="ko-KR"/>
        </w:rPr>
        <w:t xml:space="preserve"> </w:t>
      </w:r>
      <w:r>
        <w:rPr>
          <w:lang w:eastAsia="ko-KR"/>
        </w:rPr>
        <w:t>지역을</w:t>
      </w:r>
      <w:r>
        <w:rPr>
          <w:lang w:eastAsia="ko-KR"/>
        </w:rPr>
        <w:t xml:space="preserve"> </w:t>
      </w:r>
      <w:r>
        <w:rPr>
          <w:lang w:eastAsia="ko-KR"/>
        </w:rPr>
        <w:t>클러스터링한다고</w:t>
      </w:r>
      <w:r>
        <w:rPr>
          <w:lang w:eastAsia="ko-KR"/>
        </w:rPr>
        <w:t xml:space="preserve"> </w:t>
      </w:r>
      <w:r>
        <w:rPr>
          <w:lang w:eastAsia="ko-KR"/>
        </w:rPr>
        <w:t>가정해</w:t>
      </w:r>
      <w:r>
        <w:rPr>
          <w:lang w:eastAsia="ko-KR"/>
        </w:rPr>
        <w:t xml:space="preserve"> </w:t>
      </w:r>
      <w:r>
        <w:rPr>
          <w:lang w:eastAsia="ko-KR"/>
        </w:rPr>
        <w:t>봅시다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도시</w:t>
      </w:r>
      <w:r>
        <w:rPr>
          <w:lang w:eastAsia="ko-KR"/>
        </w:rPr>
        <w:t xml:space="preserve"> </w:t>
      </w:r>
      <w:r>
        <w:rPr>
          <w:lang w:eastAsia="ko-KR"/>
        </w:rPr>
        <w:t>지역은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밀도가</w:t>
      </w:r>
      <w:r>
        <w:rPr>
          <w:lang w:eastAsia="ko-KR"/>
        </w:rPr>
        <w:t xml:space="preserve"> </w:t>
      </w:r>
      <w:r>
        <w:rPr>
          <w:lang w:eastAsia="ko-KR"/>
        </w:rPr>
        <w:t>높으므로</w:t>
      </w:r>
      <w:r>
        <w:rPr>
          <w:lang w:eastAsia="ko-KR"/>
        </w:rPr>
        <w:t xml:space="preserve"> </w:t>
      </w:r>
      <w:r>
        <w:t>ε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작게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MinPts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설정합니다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lang w:eastAsia="ko-KR"/>
        </w:rPr>
        <w:t>시골</w:t>
      </w:r>
      <w:r>
        <w:rPr>
          <w:lang w:eastAsia="ko-KR"/>
        </w:rPr>
        <w:t xml:space="preserve"> </w:t>
      </w:r>
      <w:r>
        <w:rPr>
          <w:lang w:eastAsia="ko-KR"/>
        </w:rPr>
        <w:t>지역은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밀도가</w:t>
      </w:r>
      <w:r>
        <w:rPr>
          <w:lang w:eastAsia="ko-KR"/>
        </w:rPr>
        <w:t xml:space="preserve"> </w:t>
      </w:r>
      <w:r>
        <w:rPr>
          <w:lang w:eastAsia="ko-KR"/>
        </w:rPr>
        <w:t>낮으므로</w:t>
      </w:r>
      <w:r>
        <w:rPr>
          <w:lang w:eastAsia="ko-KR"/>
        </w:rPr>
        <w:t xml:space="preserve"> </w:t>
      </w:r>
      <w:r>
        <w:t>ε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MinPts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작게</w:t>
      </w:r>
      <w:r>
        <w:rPr>
          <w:lang w:eastAsia="ko-KR"/>
        </w:rPr>
        <w:t xml:space="preserve"> </w:t>
      </w:r>
      <w:r>
        <w:rPr>
          <w:lang w:eastAsia="ko-KR"/>
        </w:rPr>
        <w:t>설정합니다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결과</w:t>
      </w:r>
      <w:r>
        <w:rPr>
          <w:lang w:eastAsia="ko-KR"/>
        </w:rPr>
        <w:t>: DBXSCAN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이와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밀도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</w:t>
      </w:r>
      <w:r>
        <w:rPr>
          <w:lang w:eastAsia="ko-KR"/>
        </w:rPr>
        <w:t>지역들을</w:t>
      </w:r>
      <w:r>
        <w:rPr>
          <w:lang w:eastAsia="ko-KR"/>
        </w:rPr>
        <w:t xml:space="preserve"> </w:t>
      </w:r>
      <w:r>
        <w:rPr>
          <w:lang w:eastAsia="ko-KR"/>
        </w:rPr>
        <w:t>효과적으로</w:t>
      </w:r>
      <w:r>
        <w:rPr>
          <w:lang w:eastAsia="ko-KR"/>
        </w:rPr>
        <w:t xml:space="preserve"> </w:t>
      </w:r>
      <w:r>
        <w:rPr>
          <w:lang w:eastAsia="ko-KR"/>
        </w:rPr>
        <w:t>분리할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16599445" w14:textId="77777777" w:rsidR="00432FF2" w:rsidRDefault="00000000">
      <w:pPr>
        <w:pStyle w:val="2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14:paraId="0599CF85" w14:textId="77777777" w:rsidR="00432FF2" w:rsidRDefault="00000000">
      <w:pPr>
        <w:rPr>
          <w:lang w:eastAsia="ko-KR"/>
        </w:rPr>
      </w:pPr>
      <w:r>
        <w:rPr>
          <w:lang w:eastAsia="ko-KR"/>
        </w:rPr>
        <w:t>예시</w:t>
      </w:r>
      <w:r>
        <w:rPr>
          <w:lang w:eastAsia="ko-KR"/>
        </w:rPr>
        <w:t xml:space="preserve">: </w:t>
      </w:r>
      <w:r>
        <w:rPr>
          <w:lang w:eastAsia="ko-KR"/>
        </w:rPr>
        <w:t>위성</w:t>
      </w:r>
      <w:r>
        <w:rPr>
          <w:lang w:eastAsia="ko-KR"/>
        </w:rPr>
        <w:t xml:space="preserve"> </w:t>
      </w:r>
      <w:r>
        <w:rPr>
          <w:lang w:eastAsia="ko-KR"/>
        </w:rPr>
        <w:t>이미지에서</w:t>
      </w:r>
      <w:r>
        <w:rPr>
          <w:lang w:eastAsia="ko-KR"/>
        </w:rPr>
        <w:t xml:space="preserve"> </w:t>
      </w:r>
      <w:r>
        <w:rPr>
          <w:lang w:eastAsia="ko-KR"/>
        </w:rPr>
        <w:t>지형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클러스터링을</w:t>
      </w:r>
      <w:r>
        <w:rPr>
          <w:lang w:eastAsia="ko-KR"/>
        </w:rPr>
        <w:t xml:space="preserve"> </w:t>
      </w:r>
      <w:r>
        <w:rPr>
          <w:lang w:eastAsia="ko-KR"/>
        </w:rPr>
        <w:t>수행한다고</w:t>
      </w:r>
      <w:r>
        <w:rPr>
          <w:lang w:eastAsia="ko-KR"/>
        </w:rPr>
        <w:t xml:space="preserve"> </w:t>
      </w:r>
      <w:r>
        <w:rPr>
          <w:lang w:eastAsia="ko-KR"/>
        </w:rPr>
        <w:t>가정해</w:t>
      </w:r>
      <w:r>
        <w:rPr>
          <w:lang w:eastAsia="ko-KR"/>
        </w:rPr>
        <w:t xml:space="preserve"> </w:t>
      </w:r>
      <w:r>
        <w:rPr>
          <w:lang w:eastAsia="ko-KR"/>
        </w:rPr>
        <w:t>봅시다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숲</w:t>
      </w:r>
      <w:r>
        <w:rPr>
          <w:lang w:eastAsia="ko-KR"/>
        </w:rPr>
        <w:t xml:space="preserve">, </w:t>
      </w:r>
      <w:r>
        <w:rPr>
          <w:lang w:eastAsia="ko-KR"/>
        </w:rPr>
        <w:t>물</w:t>
      </w:r>
      <w:r>
        <w:rPr>
          <w:lang w:eastAsia="ko-KR"/>
        </w:rPr>
        <w:t xml:space="preserve">, </w:t>
      </w:r>
      <w:r>
        <w:rPr>
          <w:lang w:eastAsia="ko-KR"/>
        </w:rPr>
        <w:t>도시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지형은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밀도와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가집니다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지형</w:t>
      </w:r>
      <w:r>
        <w:rPr>
          <w:lang w:eastAsia="ko-KR"/>
        </w:rPr>
        <w:t xml:space="preserve"> </w:t>
      </w:r>
      <w:r>
        <w:rPr>
          <w:lang w:eastAsia="ko-KR"/>
        </w:rPr>
        <w:t>유형에</w:t>
      </w:r>
      <w:r>
        <w:rPr>
          <w:lang w:eastAsia="ko-KR"/>
        </w:rPr>
        <w:t xml:space="preserve"> </w:t>
      </w:r>
      <w:r>
        <w:rPr>
          <w:lang w:eastAsia="ko-KR"/>
        </w:rPr>
        <w:t>맞게</w:t>
      </w:r>
      <w:r>
        <w:rPr>
          <w:lang w:eastAsia="ko-KR"/>
        </w:rPr>
        <w:t xml:space="preserve"> </w:t>
      </w:r>
      <w:r>
        <w:t>ε</w:t>
      </w:r>
      <w:r>
        <w:rPr>
          <w:lang w:eastAsia="ko-KR"/>
        </w:rPr>
        <w:t>와</w:t>
      </w:r>
      <w:r>
        <w:rPr>
          <w:lang w:eastAsia="ko-KR"/>
        </w:rPr>
        <w:t xml:space="preserve"> MinPts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다르게</w:t>
      </w:r>
      <w:r>
        <w:rPr>
          <w:lang w:eastAsia="ko-KR"/>
        </w:rPr>
        <w:t xml:space="preserve"> </w:t>
      </w:r>
      <w:r>
        <w:rPr>
          <w:lang w:eastAsia="ko-KR"/>
        </w:rPr>
        <w:t>설정하여</w:t>
      </w:r>
      <w:r>
        <w:rPr>
          <w:lang w:eastAsia="ko-KR"/>
        </w:rPr>
        <w:t xml:space="preserve"> </w:t>
      </w:r>
      <w:r>
        <w:rPr>
          <w:lang w:eastAsia="ko-KR"/>
        </w:rPr>
        <w:t>클러스터링을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결과</w:t>
      </w:r>
      <w:r>
        <w:rPr>
          <w:lang w:eastAsia="ko-KR"/>
        </w:rPr>
        <w:t>: DBXSCAN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지형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효과적으로</w:t>
      </w:r>
      <w:r>
        <w:rPr>
          <w:lang w:eastAsia="ko-KR"/>
        </w:rPr>
        <w:t xml:space="preserve"> </w:t>
      </w:r>
      <w:r>
        <w:rPr>
          <w:lang w:eastAsia="ko-KR"/>
        </w:rPr>
        <w:t>분류하는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유용합니다</w:t>
      </w:r>
      <w:r>
        <w:rPr>
          <w:lang w:eastAsia="ko-KR"/>
        </w:rPr>
        <w:t>.</w:t>
      </w:r>
    </w:p>
    <w:p w14:paraId="78BADA7C" w14:textId="77777777" w:rsidR="00432FF2" w:rsidRDefault="00000000">
      <w:pPr>
        <w:pStyle w:val="2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탐지</w:t>
      </w:r>
      <w:r>
        <w:rPr>
          <w:lang w:eastAsia="ko-KR"/>
        </w:rPr>
        <w:t>(Anomaly Detection)</w:t>
      </w:r>
    </w:p>
    <w:p w14:paraId="335CB797" w14:textId="77777777" w:rsidR="00432FF2" w:rsidRDefault="00000000">
      <w:pPr>
        <w:rPr>
          <w:lang w:eastAsia="ko-KR"/>
        </w:rPr>
      </w:pPr>
      <w:r>
        <w:rPr>
          <w:lang w:eastAsia="ko-KR"/>
        </w:rPr>
        <w:t>예시</w:t>
      </w:r>
      <w:r>
        <w:rPr>
          <w:lang w:eastAsia="ko-KR"/>
        </w:rPr>
        <w:t xml:space="preserve">: </w:t>
      </w:r>
      <w:r>
        <w:rPr>
          <w:lang w:eastAsia="ko-KR"/>
        </w:rPr>
        <w:t>금융</w:t>
      </w:r>
      <w:r>
        <w:rPr>
          <w:lang w:eastAsia="ko-KR"/>
        </w:rPr>
        <w:t xml:space="preserve"> </w:t>
      </w:r>
      <w:r>
        <w:rPr>
          <w:lang w:eastAsia="ko-KR"/>
        </w:rPr>
        <w:t>거래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정상</w:t>
      </w:r>
      <w:r>
        <w:rPr>
          <w:lang w:eastAsia="ko-KR"/>
        </w:rPr>
        <w:t xml:space="preserve"> </w:t>
      </w:r>
      <w:r>
        <w:rPr>
          <w:lang w:eastAsia="ko-KR"/>
        </w:rPr>
        <w:t>거래와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거래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사기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식별하는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DBXSCAN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정상</w:t>
      </w:r>
      <w:r>
        <w:rPr>
          <w:lang w:eastAsia="ko-KR"/>
        </w:rPr>
        <w:t xml:space="preserve"> </w:t>
      </w:r>
      <w:r>
        <w:rPr>
          <w:lang w:eastAsia="ko-KR"/>
        </w:rPr>
        <w:t>거래는</w:t>
      </w:r>
      <w:r>
        <w:rPr>
          <w:lang w:eastAsia="ko-KR"/>
        </w:rPr>
        <w:t xml:space="preserve">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밀도로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패턴을</w:t>
      </w:r>
      <w:r>
        <w:rPr>
          <w:lang w:eastAsia="ko-KR"/>
        </w:rPr>
        <w:t xml:space="preserve"> </w:t>
      </w:r>
      <w:r>
        <w:rPr>
          <w:lang w:eastAsia="ko-KR"/>
        </w:rPr>
        <w:t>형성하므로</w:t>
      </w:r>
      <w:r>
        <w:rPr>
          <w:lang w:eastAsia="ko-KR"/>
        </w:rPr>
        <w:t xml:space="preserve"> </w:t>
      </w:r>
      <w:r>
        <w:t>ε</w:t>
      </w:r>
      <w:r>
        <w:rPr>
          <w:lang w:eastAsia="ko-KR"/>
        </w:rPr>
        <w:t>와</w:t>
      </w:r>
      <w:r>
        <w:rPr>
          <w:lang w:eastAsia="ko-KR"/>
        </w:rPr>
        <w:t xml:space="preserve"> MinPts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적절하게</w:t>
      </w:r>
      <w:r>
        <w:rPr>
          <w:lang w:eastAsia="ko-KR"/>
        </w:rPr>
        <w:t xml:space="preserve"> </w:t>
      </w:r>
      <w:r>
        <w:rPr>
          <w:lang w:eastAsia="ko-KR"/>
        </w:rPr>
        <w:t>설정하여</w:t>
      </w:r>
      <w:r>
        <w:rPr>
          <w:lang w:eastAsia="ko-KR"/>
        </w:rPr>
        <w:t xml:space="preserve"> </w:t>
      </w:r>
      <w:r>
        <w:rPr>
          <w:lang w:eastAsia="ko-KR"/>
        </w:rPr>
        <w:t>클러스터로</w:t>
      </w:r>
      <w:r>
        <w:rPr>
          <w:lang w:eastAsia="ko-KR"/>
        </w:rPr>
        <w:t xml:space="preserve"> </w:t>
      </w:r>
      <w:r>
        <w:rPr>
          <w:lang w:eastAsia="ko-KR"/>
        </w:rPr>
        <w:t>식별할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거래는</w:t>
      </w:r>
      <w:r>
        <w:rPr>
          <w:lang w:eastAsia="ko-KR"/>
        </w:rPr>
        <w:t xml:space="preserve"> </w:t>
      </w:r>
      <w:r>
        <w:rPr>
          <w:lang w:eastAsia="ko-KR"/>
        </w:rPr>
        <w:t>밀도가</w:t>
      </w:r>
      <w:r>
        <w:rPr>
          <w:lang w:eastAsia="ko-KR"/>
        </w:rPr>
        <w:t xml:space="preserve"> </w:t>
      </w:r>
      <w:r>
        <w:rPr>
          <w:lang w:eastAsia="ko-KR"/>
        </w:rPr>
        <w:t>낮아</w:t>
      </w:r>
      <w:r>
        <w:rPr>
          <w:lang w:eastAsia="ko-KR"/>
        </w:rPr>
        <w:t xml:space="preserve"> </w:t>
      </w:r>
      <w:r>
        <w:rPr>
          <w:lang w:eastAsia="ko-KR"/>
        </w:rPr>
        <w:t>클러스터로</w:t>
      </w:r>
      <w:r>
        <w:rPr>
          <w:lang w:eastAsia="ko-KR"/>
        </w:rPr>
        <w:t xml:space="preserve"> </w:t>
      </w:r>
      <w:r>
        <w:rPr>
          <w:lang w:eastAsia="ko-KR"/>
        </w:rPr>
        <w:t>식별되지</w:t>
      </w:r>
      <w:r>
        <w:rPr>
          <w:lang w:eastAsia="ko-KR"/>
        </w:rPr>
        <w:t xml:space="preserve"> </w:t>
      </w:r>
      <w:r>
        <w:rPr>
          <w:lang w:eastAsia="ko-KR"/>
        </w:rPr>
        <w:t>않으며</w:t>
      </w:r>
      <w:r>
        <w:rPr>
          <w:lang w:eastAsia="ko-KR"/>
        </w:rPr>
        <w:t xml:space="preserve">, </w:t>
      </w:r>
      <w:r>
        <w:rPr>
          <w:lang w:eastAsia="ko-KR"/>
        </w:rPr>
        <w:t>노이즈로</w:t>
      </w:r>
      <w:r>
        <w:rPr>
          <w:lang w:eastAsia="ko-KR"/>
        </w:rPr>
        <w:t xml:space="preserve"> </w:t>
      </w:r>
      <w:r>
        <w:rPr>
          <w:lang w:eastAsia="ko-KR"/>
        </w:rPr>
        <w:t>간주됩니다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결과</w:t>
      </w:r>
      <w:r>
        <w:rPr>
          <w:lang w:eastAsia="ko-KR"/>
        </w:rPr>
        <w:t>: DBXSCAN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정상적인</w:t>
      </w:r>
      <w:r>
        <w:rPr>
          <w:lang w:eastAsia="ko-KR"/>
        </w:rPr>
        <w:t xml:space="preserve"> </w:t>
      </w:r>
      <w:r>
        <w:rPr>
          <w:lang w:eastAsia="ko-KR"/>
        </w:rPr>
        <w:t>거래</w:t>
      </w:r>
      <w:r>
        <w:rPr>
          <w:lang w:eastAsia="ko-KR"/>
        </w:rPr>
        <w:t xml:space="preserve"> </w:t>
      </w:r>
      <w:r>
        <w:rPr>
          <w:lang w:eastAsia="ko-KR"/>
        </w:rPr>
        <w:t>패턴과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거래를</w:t>
      </w:r>
      <w:r>
        <w:rPr>
          <w:lang w:eastAsia="ko-KR"/>
        </w:rPr>
        <w:t xml:space="preserve"> </w:t>
      </w:r>
      <w:r>
        <w:rPr>
          <w:lang w:eastAsia="ko-KR"/>
        </w:rPr>
        <w:t>효과적으로</w:t>
      </w:r>
      <w:r>
        <w:rPr>
          <w:lang w:eastAsia="ko-KR"/>
        </w:rPr>
        <w:t xml:space="preserve"> </w:t>
      </w:r>
      <w:r>
        <w:rPr>
          <w:lang w:eastAsia="ko-KR"/>
        </w:rPr>
        <w:t>분류할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06FBEF1B" w14:textId="77777777" w:rsidR="00432FF2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>DBXSCAN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장단점</w:t>
      </w:r>
    </w:p>
    <w:p w14:paraId="0A108AB8" w14:textId="77777777" w:rsidR="00432FF2" w:rsidRDefault="00000000">
      <w:pPr>
        <w:pStyle w:val="21"/>
        <w:rPr>
          <w:lang w:eastAsia="ko-KR"/>
        </w:rPr>
      </w:pPr>
      <w:r>
        <w:rPr>
          <w:lang w:eastAsia="ko-KR"/>
        </w:rPr>
        <w:t>장점</w:t>
      </w:r>
    </w:p>
    <w:p w14:paraId="37A67941" w14:textId="77777777" w:rsidR="00432FF2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클러스터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  <w:r>
        <w:rPr>
          <w:lang w:eastAsia="ko-KR"/>
        </w:rPr>
        <w:t xml:space="preserve"> </w:t>
      </w:r>
      <w:r>
        <w:rPr>
          <w:lang w:eastAsia="ko-KR"/>
        </w:rPr>
        <w:t>지원</w:t>
      </w:r>
      <w:r>
        <w:rPr>
          <w:lang w:eastAsia="ko-KR"/>
        </w:rPr>
        <w:t>: DBXSCAN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밀도와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</w:t>
      </w:r>
      <w:r>
        <w:rPr>
          <w:lang w:eastAsia="ko-KR"/>
        </w:rPr>
        <w:t>클러스터를</w:t>
      </w:r>
      <w:r>
        <w:rPr>
          <w:lang w:eastAsia="ko-KR"/>
        </w:rPr>
        <w:t xml:space="preserve"> </w:t>
      </w:r>
      <w:r>
        <w:rPr>
          <w:lang w:eastAsia="ko-KR"/>
        </w:rPr>
        <w:t>식별할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유연한</w:t>
      </w:r>
      <w:r>
        <w:rPr>
          <w:lang w:eastAsia="ko-KR"/>
        </w:rPr>
        <w:t xml:space="preserve"> </w:t>
      </w:r>
      <w:r>
        <w:rPr>
          <w:lang w:eastAsia="ko-KR"/>
        </w:rPr>
        <w:t>매개변수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: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클러스터에</w:t>
      </w:r>
      <w:r>
        <w:rPr>
          <w:lang w:eastAsia="ko-KR"/>
        </w:rPr>
        <w:t xml:space="preserve"> </w:t>
      </w:r>
      <w:r>
        <w:rPr>
          <w:lang w:eastAsia="ko-KR"/>
        </w:rPr>
        <w:t>맞게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다르게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반영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노이즈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능력</w:t>
      </w:r>
      <w:r>
        <w:rPr>
          <w:lang w:eastAsia="ko-KR"/>
        </w:rPr>
        <w:t xml:space="preserve">: </w:t>
      </w:r>
      <w:r>
        <w:rPr>
          <w:lang w:eastAsia="ko-KR"/>
        </w:rPr>
        <w:t>밀도가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영역을</w:t>
      </w:r>
      <w:r>
        <w:rPr>
          <w:lang w:eastAsia="ko-KR"/>
        </w:rPr>
        <w:t xml:space="preserve"> </w:t>
      </w:r>
      <w:r>
        <w:rPr>
          <w:lang w:eastAsia="ko-KR"/>
        </w:rPr>
        <w:t>노이즈로</w:t>
      </w:r>
      <w:r>
        <w:rPr>
          <w:lang w:eastAsia="ko-KR"/>
        </w:rPr>
        <w:t xml:space="preserve"> </w:t>
      </w:r>
      <w:r>
        <w:rPr>
          <w:lang w:eastAsia="ko-KR"/>
        </w:rPr>
        <w:t>처리해</w:t>
      </w:r>
      <w:r>
        <w:rPr>
          <w:lang w:eastAsia="ko-KR"/>
        </w:rPr>
        <w:t xml:space="preserve"> </w:t>
      </w:r>
      <w:r>
        <w:rPr>
          <w:lang w:eastAsia="ko-KR"/>
        </w:rPr>
        <w:t>클러스터의</w:t>
      </w:r>
      <w:r>
        <w:rPr>
          <w:lang w:eastAsia="ko-KR"/>
        </w:rPr>
        <w:t xml:space="preserve"> </w:t>
      </w:r>
      <w:r>
        <w:rPr>
          <w:lang w:eastAsia="ko-KR"/>
        </w:rPr>
        <w:t>순도를</w:t>
      </w:r>
      <w:r>
        <w:rPr>
          <w:lang w:eastAsia="ko-KR"/>
        </w:rPr>
        <w:t xml:space="preserve"> </w:t>
      </w:r>
      <w:r>
        <w:rPr>
          <w:lang w:eastAsia="ko-KR"/>
        </w:rPr>
        <w:t>유지할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14:paraId="0886863D" w14:textId="77777777" w:rsidR="00432FF2" w:rsidRDefault="00000000">
      <w:pPr>
        <w:pStyle w:val="21"/>
        <w:rPr>
          <w:lang w:eastAsia="ko-KR"/>
        </w:rPr>
      </w:pPr>
      <w:r>
        <w:rPr>
          <w:lang w:eastAsia="ko-KR"/>
        </w:rPr>
        <w:t>단점</w:t>
      </w:r>
    </w:p>
    <w:p w14:paraId="2BD87A8C" w14:textId="77777777" w:rsidR="00432FF2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매개변수</w:t>
      </w:r>
      <w:r>
        <w:rPr>
          <w:lang w:eastAsia="ko-KR"/>
        </w:rPr>
        <w:t xml:space="preserve"> </w:t>
      </w:r>
      <w:r>
        <w:rPr>
          <w:lang w:eastAsia="ko-KR"/>
        </w:rPr>
        <w:t>설정의</w:t>
      </w:r>
      <w:r>
        <w:rPr>
          <w:lang w:eastAsia="ko-KR"/>
        </w:rPr>
        <w:t xml:space="preserve"> </w:t>
      </w:r>
      <w:r>
        <w:rPr>
          <w:lang w:eastAsia="ko-KR"/>
        </w:rPr>
        <w:t>복잡성</w:t>
      </w:r>
      <w:r>
        <w:rPr>
          <w:lang w:eastAsia="ko-KR"/>
        </w:rPr>
        <w:t xml:space="preserve">: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t>ε</w:t>
      </w:r>
      <w:r>
        <w:rPr>
          <w:lang w:eastAsia="ko-KR"/>
        </w:rPr>
        <w:t>와</w:t>
      </w:r>
      <w:r>
        <w:rPr>
          <w:lang w:eastAsia="ko-KR"/>
        </w:rPr>
        <w:t xml:space="preserve"> MinPts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설정하기</w:t>
      </w:r>
      <w:r>
        <w:rPr>
          <w:lang w:eastAsia="ko-KR"/>
        </w:rPr>
        <w:t xml:space="preserve"> </w:t>
      </w:r>
      <w:r>
        <w:rPr>
          <w:lang w:eastAsia="ko-KR"/>
        </w:rPr>
        <w:t>어려우며</w:t>
      </w:r>
      <w:r>
        <w:rPr>
          <w:lang w:eastAsia="ko-KR"/>
        </w:rPr>
        <w:t xml:space="preserve">, </w:t>
      </w:r>
      <w:r>
        <w:rPr>
          <w:lang w:eastAsia="ko-KR"/>
        </w:rPr>
        <w:t>잘못된</w:t>
      </w:r>
      <w:r>
        <w:rPr>
          <w:lang w:eastAsia="ko-KR"/>
        </w:rPr>
        <w:t xml:space="preserve"> </w:t>
      </w:r>
      <w:r>
        <w:rPr>
          <w:lang w:eastAsia="ko-KR"/>
        </w:rPr>
        <w:t>설정은</w:t>
      </w:r>
      <w:r>
        <w:rPr>
          <w:lang w:eastAsia="ko-KR"/>
        </w:rPr>
        <w:t xml:space="preserve"> </w:t>
      </w:r>
      <w:r>
        <w:rPr>
          <w:lang w:eastAsia="ko-KR"/>
        </w:rPr>
        <w:t>부정확한</w:t>
      </w:r>
      <w:r>
        <w:rPr>
          <w:lang w:eastAsia="ko-KR"/>
        </w:rPr>
        <w:t xml:space="preserve"> </w:t>
      </w:r>
      <w:r>
        <w:rPr>
          <w:lang w:eastAsia="ko-KR"/>
        </w:rPr>
        <w:t>클러스터링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초래할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비용</w:t>
      </w:r>
      <w:r>
        <w:rPr>
          <w:lang w:eastAsia="ko-KR"/>
        </w:rPr>
        <w:t xml:space="preserve">: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데이터셋에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비용이</w:t>
      </w:r>
      <w:r>
        <w:rPr>
          <w:lang w:eastAsia="ko-KR"/>
        </w:rPr>
        <w:t xml:space="preserve"> </w:t>
      </w:r>
      <w:r>
        <w:rPr>
          <w:lang w:eastAsia="ko-KR"/>
        </w:rPr>
        <w:t>높아질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클러스터의</w:t>
      </w:r>
      <w:r>
        <w:rPr>
          <w:lang w:eastAsia="ko-KR"/>
        </w:rPr>
        <w:t xml:space="preserve"> </w:t>
      </w:r>
      <w:r>
        <w:rPr>
          <w:lang w:eastAsia="ko-KR"/>
        </w:rPr>
        <w:t>해석</w:t>
      </w:r>
      <w:r>
        <w:rPr>
          <w:lang w:eastAsia="ko-KR"/>
        </w:rPr>
        <w:t xml:space="preserve"> </w:t>
      </w:r>
      <w:r>
        <w:rPr>
          <w:lang w:eastAsia="ko-KR"/>
        </w:rPr>
        <w:t>어려움</w:t>
      </w:r>
      <w:r>
        <w:rPr>
          <w:lang w:eastAsia="ko-KR"/>
        </w:rPr>
        <w:t xml:space="preserve">: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클러스터의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해석하기</w:t>
      </w:r>
      <w:r>
        <w:rPr>
          <w:lang w:eastAsia="ko-KR"/>
        </w:rPr>
        <w:t xml:space="preserve"> </w:t>
      </w:r>
      <w:r>
        <w:rPr>
          <w:lang w:eastAsia="ko-KR"/>
        </w:rPr>
        <w:t>어려울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sectPr w:rsidR="00432F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1220471">
    <w:abstractNumId w:val="8"/>
  </w:num>
  <w:num w:numId="2" w16cid:durableId="1520512662">
    <w:abstractNumId w:val="6"/>
  </w:num>
  <w:num w:numId="3" w16cid:durableId="2044207028">
    <w:abstractNumId w:val="5"/>
  </w:num>
  <w:num w:numId="4" w16cid:durableId="1616281373">
    <w:abstractNumId w:val="4"/>
  </w:num>
  <w:num w:numId="5" w16cid:durableId="942685756">
    <w:abstractNumId w:val="7"/>
  </w:num>
  <w:num w:numId="6" w16cid:durableId="630019877">
    <w:abstractNumId w:val="3"/>
  </w:num>
  <w:num w:numId="7" w16cid:durableId="55981726">
    <w:abstractNumId w:val="2"/>
  </w:num>
  <w:num w:numId="8" w16cid:durableId="1550920318">
    <w:abstractNumId w:val="1"/>
  </w:num>
  <w:num w:numId="9" w16cid:durableId="130608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0863"/>
    <w:rsid w:val="00432FF2"/>
    <w:rsid w:val="00652F5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09D1C6"/>
  <w14:defaultImageDpi w14:val="300"/>
  <w15:docId w15:val="{369B34B3-9C66-4C0D-8AEC-D888D3C5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2024-08-31T10:38:00Z</dcterms:modified>
  <cp:category/>
</cp:coreProperties>
</file>