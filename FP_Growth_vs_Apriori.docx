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A54DF" w14:textId="77777777" w:rsidR="003F61BA" w:rsidRPr="00D40340" w:rsidRDefault="00000000">
      <w:pPr>
        <w:pStyle w:val="a8"/>
        <w:rPr>
          <w:b/>
          <w:bCs/>
        </w:rPr>
      </w:pPr>
      <w:r w:rsidRPr="00D40340">
        <w:rPr>
          <w:b/>
          <w:bCs/>
        </w:rPr>
        <w:t>Comparison of FP-Growth and Apriori Algorithms</w:t>
      </w:r>
    </w:p>
    <w:p w14:paraId="4946C0E8" w14:textId="77777777" w:rsidR="003F61BA" w:rsidRDefault="00000000">
      <w:pPr>
        <w:rPr>
          <w:lang w:eastAsia="ko-KR"/>
        </w:rPr>
      </w:pPr>
      <w:r>
        <w:rPr>
          <w:lang w:eastAsia="ko-KR"/>
        </w:rPr>
        <w:br/>
        <w:t>FP-Growth</w:t>
      </w:r>
      <w:r>
        <w:rPr>
          <w:lang w:eastAsia="ko-KR"/>
        </w:rPr>
        <w:t>와</w:t>
      </w:r>
      <w:r>
        <w:rPr>
          <w:lang w:eastAsia="ko-KR"/>
        </w:rPr>
        <w:t xml:space="preserve"> Apriori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빈번한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</w:t>
      </w:r>
      <w:r>
        <w:rPr>
          <w:lang w:eastAsia="ko-KR"/>
        </w:rPr>
        <w:t>(Frequent Itemsets)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찾고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연관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도출하는</w:t>
      </w:r>
      <w:r>
        <w:rPr>
          <w:lang w:eastAsia="ko-KR"/>
        </w:rPr>
        <w:t xml:space="preserve"> </w:t>
      </w:r>
      <w:r>
        <w:rPr>
          <w:lang w:eastAsia="ko-KR"/>
        </w:rPr>
        <w:t>알고리즘입니다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알고리즘은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목적을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작동</w:t>
      </w:r>
      <w:r>
        <w:rPr>
          <w:lang w:eastAsia="ko-KR"/>
        </w:rPr>
        <w:t xml:space="preserve"> </w:t>
      </w:r>
      <w:r>
        <w:rPr>
          <w:lang w:eastAsia="ko-KR"/>
        </w:rPr>
        <w:t>방식과</w:t>
      </w:r>
      <w:r>
        <w:rPr>
          <w:lang w:eastAsia="ko-KR"/>
        </w:rPr>
        <w:t xml:space="preserve"> </w:t>
      </w:r>
      <w:r>
        <w:rPr>
          <w:lang w:eastAsia="ko-KR"/>
        </w:rPr>
        <w:t>효율성에서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차이점이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1.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작동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br/>
        <w:t xml:space="preserve">   - Apriori:</w:t>
      </w:r>
      <w:r>
        <w:rPr>
          <w:lang w:eastAsia="ko-KR"/>
        </w:rPr>
        <w:br/>
        <w:t xml:space="preserve">     - Apriori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반복적이고</w:t>
      </w:r>
      <w:r>
        <w:rPr>
          <w:lang w:eastAsia="ko-KR"/>
        </w:rPr>
        <w:t xml:space="preserve"> </w:t>
      </w:r>
      <w:r>
        <w:rPr>
          <w:lang w:eastAsia="ko-KR"/>
        </w:rPr>
        <w:t>점진적인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lang w:eastAsia="ko-KR"/>
        </w:rPr>
        <w:t>빈번한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찾습니다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단계별로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확장해가면서</w:t>
      </w:r>
      <w:r>
        <w:rPr>
          <w:lang w:eastAsia="ko-KR"/>
        </w:rPr>
        <w:t xml:space="preserve"> </w:t>
      </w:r>
      <w:r>
        <w:rPr>
          <w:lang w:eastAsia="ko-KR"/>
        </w:rPr>
        <w:t>빈번한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도출합니다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빈번한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찾고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조합하여</w:t>
      </w:r>
      <w:r>
        <w:rPr>
          <w:lang w:eastAsia="ko-KR"/>
        </w:rPr>
        <w:t xml:space="preserve"> </w:t>
      </w:r>
      <w:r>
        <w:rPr>
          <w:lang w:eastAsia="ko-KR"/>
        </w:rPr>
        <w:t>빈번한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방식입니다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확장할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데이터셋을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스캔해야</w:t>
      </w:r>
      <w:r>
        <w:rPr>
          <w:lang w:eastAsia="ko-KR"/>
        </w:rPr>
        <w:t xml:space="preserve"> </w:t>
      </w:r>
      <w:r>
        <w:rPr>
          <w:lang w:eastAsia="ko-KR"/>
        </w:rPr>
        <w:t>하므로</w:t>
      </w:r>
      <w:r>
        <w:rPr>
          <w:lang w:eastAsia="ko-KR"/>
        </w:rPr>
        <w:t xml:space="preserve">,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비효율적일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w:r>
        <w:rPr>
          <w:lang w:eastAsia="ko-KR"/>
        </w:rPr>
        <w:br/>
        <w:t xml:space="preserve">   - FP-Growth:</w:t>
      </w:r>
      <w:r>
        <w:rPr>
          <w:lang w:eastAsia="ko-KR"/>
        </w:rPr>
        <w:br/>
        <w:t xml:space="preserve">     - FP-Growth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데이터셋을</w:t>
      </w:r>
      <w:r>
        <w:rPr>
          <w:lang w:eastAsia="ko-KR"/>
        </w:rPr>
        <w:t xml:space="preserve"> FP-</w:t>
      </w:r>
      <w:r>
        <w:rPr>
          <w:lang w:eastAsia="ko-KR"/>
        </w:rPr>
        <w:t>트리</w:t>
      </w:r>
      <w:r>
        <w:rPr>
          <w:lang w:eastAsia="ko-KR"/>
        </w:rPr>
        <w:t>(Frequent Pattern Tree)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lang w:eastAsia="ko-KR"/>
        </w:rPr>
        <w:t>변환하여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압축합니다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구조는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빈번한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저장하고</w:t>
      </w:r>
      <w:r>
        <w:rPr>
          <w:lang w:eastAsia="ko-KR"/>
        </w:rPr>
        <w:t xml:space="preserve">,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중복된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줄여</w:t>
      </w:r>
      <w:r>
        <w:rPr>
          <w:lang w:eastAsia="ko-KR"/>
        </w:rPr>
        <w:t xml:space="preserve"> </w:t>
      </w:r>
      <w:r>
        <w:rPr>
          <w:lang w:eastAsia="ko-KR"/>
        </w:rPr>
        <w:t>줍니다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FP-Growth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데이터셋을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번만</w:t>
      </w:r>
      <w:r>
        <w:rPr>
          <w:lang w:eastAsia="ko-KR"/>
        </w:rPr>
        <w:t xml:space="preserve"> </w:t>
      </w:r>
      <w:r>
        <w:rPr>
          <w:lang w:eastAsia="ko-KR"/>
        </w:rPr>
        <w:t>스캔하므로</w:t>
      </w:r>
      <w:r>
        <w:rPr>
          <w:lang w:eastAsia="ko-KR"/>
        </w:rPr>
        <w:t xml:space="preserve">,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때에도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작동할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2.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탐색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br/>
        <w:t xml:space="preserve">   - Apriori:</w:t>
      </w:r>
      <w:r>
        <w:rPr>
          <w:lang w:eastAsia="ko-KR"/>
        </w:rPr>
        <w:br/>
        <w:t xml:space="preserve">     - </w:t>
      </w:r>
      <w:r>
        <w:rPr>
          <w:lang w:eastAsia="ko-KR"/>
        </w:rPr>
        <w:t>연관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도출하기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데이터셋을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반복적으로</w:t>
      </w:r>
      <w:r>
        <w:rPr>
          <w:lang w:eastAsia="ko-KR"/>
        </w:rPr>
        <w:t xml:space="preserve"> </w:t>
      </w:r>
      <w:r>
        <w:rPr>
          <w:lang w:eastAsia="ko-KR"/>
        </w:rPr>
        <w:t>스캔해야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지지도를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후보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빈번한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찾습니다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확장할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조합을</w:t>
      </w:r>
      <w:r>
        <w:rPr>
          <w:lang w:eastAsia="ko-KR"/>
        </w:rPr>
        <w:t xml:space="preserve"> </w:t>
      </w:r>
      <w:r>
        <w:rPr>
          <w:lang w:eastAsia="ko-KR"/>
        </w:rPr>
        <w:t>시도해야</w:t>
      </w:r>
      <w:r>
        <w:rPr>
          <w:lang w:eastAsia="ko-KR"/>
        </w:rPr>
        <w:t xml:space="preserve"> </w:t>
      </w:r>
      <w:r>
        <w:rPr>
          <w:lang w:eastAsia="ko-KR"/>
        </w:rPr>
        <w:t>하므로</w:t>
      </w:r>
      <w:r>
        <w:rPr>
          <w:lang w:eastAsia="ko-KR"/>
        </w:rPr>
        <w:t xml:space="preserve">, </w:t>
      </w:r>
      <w:r>
        <w:rPr>
          <w:lang w:eastAsia="ko-KR"/>
        </w:rPr>
        <w:t>계산량이</w:t>
      </w:r>
      <w:r>
        <w:rPr>
          <w:lang w:eastAsia="ko-KR"/>
        </w:rPr>
        <w:t xml:space="preserve"> </w:t>
      </w:r>
      <w:r>
        <w:rPr>
          <w:lang w:eastAsia="ko-KR"/>
        </w:rPr>
        <w:t>기하급수적으로</w:t>
      </w:r>
      <w:r>
        <w:rPr>
          <w:lang w:eastAsia="ko-KR"/>
        </w:rPr>
        <w:t xml:space="preserve">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lastRenderedPageBreak/>
        <w:br/>
        <w:t xml:space="preserve">   - FP-Growth:</w:t>
      </w:r>
      <w:r>
        <w:rPr>
          <w:lang w:eastAsia="ko-KR"/>
        </w:rPr>
        <w:br/>
        <w:t xml:space="preserve">     - </w:t>
      </w:r>
      <w:r>
        <w:rPr>
          <w:lang w:eastAsia="ko-KR"/>
        </w:rPr>
        <w:t>데이터셋을</w:t>
      </w:r>
      <w:r>
        <w:rPr>
          <w:lang w:eastAsia="ko-KR"/>
        </w:rPr>
        <w:t xml:space="preserve"> FP-</w:t>
      </w:r>
      <w:r>
        <w:rPr>
          <w:lang w:eastAsia="ko-KR"/>
        </w:rPr>
        <w:t>트리로</w:t>
      </w:r>
      <w:r>
        <w:rPr>
          <w:lang w:eastAsia="ko-KR"/>
        </w:rPr>
        <w:t xml:space="preserve"> </w:t>
      </w:r>
      <w:r>
        <w:rPr>
          <w:lang w:eastAsia="ko-KR"/>
        </w:rPr>
        <w:t>변환하고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트리를</w:t>
      </w:r>
      <w:r>
        <w:rPr>
          <w:lang w:eastAsia="ko-KR"/>
        </w:rPr>
        <w:t xml:space="preserve"> </w:t>
      </w:r>
      <w:r>
        <w:rPr>
          <w:lang w:eastAsia="ko-KR"/>
        </w:rPr>
        <w:t>재귀적으로</w:t>
      </w:r>
      <w:r>
        <w:rPr>
          <w:lang w:eastAsia="ko-KR"/>
        </w:rPr>
        <w:t xml:space="preserve"> </w:t>
      </w:r>
      <w:r>
        <w:rPr>
          <w:lang w:eastAsia="ko-KR"/>
        </w:rPr>
        <w:t>분할하면서</w:t>
      </w:r>
      <w:r>
        <w:rPr>
          <w:lang w:eastAsia="ko-KR"/>
        </w:rPr>
        <w:t xml:space="preserve"> </w:t>
      </w:r>
      <w:r>
        <w:rPr>
          <w:lang w:eastAsia="ko-KR"/>
        </w:rPr>
        <w:t>빈번한</w:t>
      </w:r>
      <w:r>
        <w:rPr>
          <w:lang w:eastAsia="ko-KR"/>
        </w:rPr>
        <w:t xml:space="preserve"> </w:t>
      </w:r>
      <w:r>
        <w:rPr>
          <w:lang w:eastAsia="ko-KR"/>
        </w:rPr>
        <w:t>패턴을</w:t>
      </w:r>
      <w:r>
        <w:rPr>
          <w:lang w:eastAsia="ko-KR"/>
        </w:rPr>
        <w:t xml:space="preserve"> </w:t>
      </w:r>
      <w:r>
        <w:rPr>
          <w:lang w:eastAsia="ko-KR"/>
        </w:rPr>
        <w:t>도출합니다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데이터셋을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번만</w:t>
      </w:r>
      <w:r>
        <w:rPr>
          <w:lang w:eastAsia="ko-KR"/>
        </w:rPr>
        <w:t xml:space="preserve"> </w:t>
      </w:r>
      <w:r>
        <w:rPr>
          <w:lang w:eastAsia="ko-KR"/>
        </w:rPr>
        <w:t>스캔하고</w:t>
      </w:r>
      <w:r>
        <w:rPr>
          <w:lang w:eastAsia="ko-KR"/>
        </w:rPr>
        <w:t xml:space="preserve">,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구조에서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부분만</w:t>
      </w:r>
      <w:r>
        <w:rPr>
          <w:lang w:eastAsia="ko-KR"/>
        </w:rPr>
        <w:t xml:space="preserve"> </w:t>
      </w:r>
      <w:r>
        <w:rPr>
          <w:lang w:eastAsia="ko-KR"/>
        </w:rPr>
        <w:t>탐색하기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계산량이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줄어듭니다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3.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사용량</w:t>
      </w:r>
      <w:r>
        <w:rPr>
          <w:lang w:eastAsia="ko-KR"/>
        </w:rPr>
        <w:br/>
        <w:t xml:space="preserve">   - Apriori:</w:t>
      </w:r>
      <w:r>
        <w:rPr>
          <w:lang w:eastAsia="ko-KR"/>
        </w:rPr>
        <w:br/>
        <w:t xml:space="preserve">     - </w:t>
      </w:r>
      <w:r>
        <w:rPr>
          <w:lang w:eastAsia="ko-KR"/>
        </w:rPr>
        <w:t>대규모</w:t>
      </w:r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사용량이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수의</w:t>
      </w:r>
      <w:r>
        <w:rPr>
          <w:lang w:eastAsia="ko-KR"/>
        </w:rPr>
        <w:t xml:space="preserve"> </w:t>
      </w:r>
      <w:r>
        <w:rPr>
          <w:lang w:eastAsia="ko-KR"/>
        </w:rPr>
        <w:t>후보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생성해야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효율이</w:t>
      </w:r>
      <w:r>
        <w:rPr>
          <w:lang w:eastAsia="ko-KR"/>
        </w:rPr>
        <w:t xml:space="preserve"> </w:t>
      </w:r>
      <w:r>
        <w:rPr>
          <w:lang w:eastAsia="ko-KR"/>
        </w:rPr>
        <w:t>떨어질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w:r>
        <w:rPr>
          <w:lang w:eastAsia="ko-KR"/>
        </w:rPr>
        <w:br/>
        <w:t xml:space="preserve">   - FP-Growth:</w:t>
      </w:r>
      <w:r>
        <w:rPr>
          <w:lang w:eastAsia="ko-KR"/>
        </w:rPr>
        <w:br/>
        <w:t xml:space="preserve">     -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압축하여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lang w:eastAsia="ko-KR"/>
        </w:rPr>
        <w:t>저장하기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사용량이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효율적입니다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Apriori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사용량이</w:t>
      </w:r>
      <w:r>
        <w:rPr>
          <w:lang w:eastAsia="ko-KR"/>
        </w:rPr>
        <w:t xml:space="preserve"> </w:t>
      </w:r>
      <w:r>
        <w:rPr>
          <w:lang w:eastAsia="ko-KR"/>
        </w:rPr>
        <w:t>적습니다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4. </w:t>
      </w:r>
      <w:r>
        <w:rPr>
          <w:lang w:eastAsia="ko-KR"/>
        </w:rPr>
        <w:t>효율성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br/>
        <w:t xml:space="preserve">   - Apriori:</w:t>
      </w:r>
      <w:r>
        <w:rPr>
          <w:lang w:eastAsia="ko-KR"/>
        </w:rPr>
        <w:br/>
        <w:t xml:space="preserve">     -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작고</w:t>
      </w:r>
      <w:r>
        <w:rPr>
          <w:lang w:eastAsia="ko-KR"/>
        </w:rPr>
        <w:t xml:space="preserve">,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적을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쉽고</w:t>
      </w:r>
      <w:r>
        <w:rPr>
          <w:lang w:eastAsia="ko-KR"/>
        </w:rPr>
        <w:t xml:space="preserve"> </w:t>
      </w:r>
      <w:r>
        <w:rPr>
          <w:lang w:eastAsia="ko-KR"/>
        </w:rPr>
        <w:t>구현하기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커지거나</w:t>
      </w:r>
      <w:r>
        <w:rPr>
          <w:lang w:eastAsia="ko-KR"/>
        </w:rPr>
        <w:t xml:space="preserve">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많아지면</w:t>
      </w:r>
      <w:r>
        <w:rPr>
          <w:lang w:eastAsia="ko-KR"/>
        </w:rPr>
        <w:t xml:space="preserve"> </w:t>
      </w:r>
      <w:r>
        <w:rPr>
          <w:lang w:eastAsia="ko-KR"/>
        </w:rPr>
        <w:t>계산량이</w:t>
      </w:r>
      <w:r>
        <w:rPr>
          <w:lang w:eastAsia="ko-KR"/>
        </w:rPr>
        <w:t xml:space="preserve"> </w:t>
      </w:r>
      <w:r>
        <w:rPr>
          <w:lang w:eastAsia="ko-KR"/>
        </w:rPr>
        <w:t>기하급수적으로</w:t>
      </w:r>
      <w:r>
        <w:rPr>
          <w:lang w:eastAsia="ko-KR"/>
        </w:rPr>
        <w:t xml:space="preserve"> </w:t>
      </w:r>
      <w:r>
        <w:rPr>
          <w:lang w:eastAsia="ko-KR"/>
        </w:rPr>
        <w:t>증가하여</w:t>
      </w:r>
      <w:r>
        <w:rPr>
          <w:lang w:eastAsia="ko-KR"/>
        </w:rPr>
        <w:t xml:space="preserve"> </w:t>
      </w:r>
      <w:r>
        <w:rPr>
          <w:lang w:eastAsia="ko-KR"/>
        </w:rPr>
        <w:t>비효율적일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w:r>
        <w:rPr>
          <w:lang w:eastAsia="ko-KR"/>
        </w:rPr>
        <w:br/>
        <w:t xml:space="preserve">   - FP-Growth:</w:t>
      </w:r>
      <w:r>
        <w:rPr>
          <w:lang w:eastAsia="ko-KR"/>
        </w:rPr>
        <w:br/>
        <w:t xml:space="preserve">     -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크고</w:t>
      </w:r>
      <w:r>
        <w:rPr>
          <w:lang w:eastAsia="ko-KR"/>
        </w:rPr>
        <w:t xml:space="preserve">, </w:t>
      </w:r>
      <w:r>
        <w:rPr>
          <w:lang w:eastAsia="ko-KR"/>
        </w:rPr>
        <w:t>항목의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작동합니다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Apriori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빠르며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대규모</w:t>
      </w:r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r>
        <w:rPr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lang w:eastAsia="ko-KR"/>
        </w:rPr>
        <w:t>우수합니다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5. </w:t>
      </w:r>
      <w:r>
        <w:rPr>
          <w:lang w:eastAsia="ko-KR"/>
        </w:rPr>
        <w:t>단점</w:t>
      </w:r>
      <w:r>
        <w:rPr>
          <w:lang w:eastAsia="ko-KR"/>
        </w:rPr>
        <w:br/>
        <w:t xml:space="preserve">   - Apriori:</w:t>
      </w:r>
      <w:r>
        <w:rPr>
          <w:lang w:eastAsia="ko-KR"/>
        </w:rPr>
        <w:br/>
        <w:t xml:space="preserve">     -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번의</w:t>
      </w:r>
      <w:r>
        <w:rPr>
          <w:lang w:eastAsia="ko-KR"/>
        </w:rPr>
        <w:t xml:space="preserve"> </w:t>
      </w:r>
      <w:r>
        <w:rPr>
          <w:lang w:eastAsia="ko-KR"/>
        </w:rPr>
        <w:t>데이터셋</w:t>
      </w:r>
      <w:r>
        <w:rPr>
          <w:lang w:eastAsia="ko-KR"/>
        </w:rPr>
        <w:t xml:space="preserve"> </w:t>
      </w:r>
      <w:r>
        <w:rPr>
          <w:lang w:eastAsia="ko-KR"/>
        </w:rPr>
        <w:t>스캔으로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속도가</w:t>
      </w:r>
      <w:r>
        <w:rPr>
          <w:lang w:eastAsia="ko-KR"/>
        </w:rPr>
        <w:t xml:space="preserve"> </w:t>
      </w:r>
      <w:r>
        <w:rPr>
          <w:lang w:eastAsia="ko-KR"/>
        </w:rPr>
        <w:t>느릴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데이터셋이</w:t>
      </w:r>
      <w:r>
        <w:rPr>
          <w:lang w:eastAsia="ko-KR"/>
        </w:rPr>
        <w:t xml:space="preserve"> </w:t>
      </w:r>
      <w:r>
        <w:rPr>
          <w:lang w:eastAsia="ko-KR"/>
        </w:rPr>
        <w:t>커질수록</w:t>
      </w:r>
      <w:r>
        <w:rPr>
          <w:lang w:eastAsia="ko-KR"/>
        </w:rPr>
        <w:t xml:space="preserve"> </w:t>
      </w:r>
      <w:r>
        <w:rPr>
          <w:lang w:eastAsia="ko-KR"/>
        </w:rPr>
        <w:t>후보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집합의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기하급수적으로</w:t>
      </w:r>
      <w:r>
        <w:rPr>
          <w:lang w:eastAsia="ko-KR"/>
        </w:rPr>
        <w:t xml:space="preserve"> </w:t>
      </w:r>
      <w:r>
        <w:rPr>
          <w:lang w:eastAsia="ko-KR"/>
        </w:rPr>
        <w:t>증가하여</w:t>
      </w:r>
      <w:r>
        <w:rPr>
          <w:lang w:eastAsia="ko-KR"/>
        </w:rPr>
        <w:t xml:space="preserve"> </w:t>
      </w:r>
      <w:r>
        <w:rPr>
          <w:lang w:eastAsia="ko-KR"/>
        </w:rPr>
        <w:t>메모리와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자원이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소모됩니다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w:r>
        <w:rPr>
          <w:lang w:eastAsia="ko-KR"/>
        </w:rPr>
        <w:br/>
        <w:t xml:space="preserve">   - FP-Growth: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     - FP-</w:t>
      </w:r>
      <w:r>
        <w:rPr>
          <w:lang w:eastAsia="ko-KR"/>
        </w:rPr>
        <w:t>트리를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탐색하는</w:t>
      </w:r>
      <w:r>
        <w:rPr>
          <w:lang w:eastAsia="ko-KR"/>
        </w:rPr>
        <w:t xml:space="preserve"> </w:t>
      </w:r>
      <w:r>
        <w:rPr>
          <w:lang w:eastAsia="ko-KR"/>
        </w:rPr>
        <w:t>과정이</w:t>
      </w:r>
      <w:r>
        <w:rPr>
          <w:lang w:eastAsia="ko-KR"/>
        </w:rPr>
        <w:t xml:space="preserve"> Apriori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 </w:t>
      </w:r>
      <w:r>
        <w:rPr>
          <w:lang w:eastAsia="ko-KR"/>
        </w:rPr>
        <w:t>복잡합니다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     -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희소한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FP-</w:t>
      </w:r>
      <w:r>
        <w:rPr>
          <w:lang w:eastAsia="ko-KR"/>
        </w:rPr>
        <w:t>트리가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커질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오히려</w:t>
      </w:r>
      <w:r>
        <w:rPr>
          <w:lang w:eastAsia="ko-KR"/>
        </w:rPr>
        <w:t xml:space="preserve"> </w:t>
      </w:r>
      <w:r>
        <w:rPr>
          <w:lang w:eastAsia="ko-KR"/>
        </w:rPr>
        <w:t>메모리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일으킬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요약</w:t>
      </w:r>
      <w:r>
        <w:rPr>
          <w:lang w:eastAsia="ko-KR"/>
        </w:rPr>
        <w:br/>
        <w:t>- Apriori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데이터셋에서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대규모</w:t>
      </w:r>
      <w:r>
        <w:rPr>
          <w:lang w:eastAsia="ko-KR"/>
        </w:rPr>
        <w:t xml:space="preserve"> </w:t>
      </w:r>
      <w:r>
        <w:rPr>
          <w:lang w:eastAsia="ko-KR"/>
        </w:rPr>
        <w:t>데이터셋에서는</w:t>
      </w:r>
      <w:r>
        <w:rPr>
          <w:lang w:eastAsia="ko-KR"/>
        </w:rPr>
        <w:t xml:space="preserve"> </w:t>
      </w:r>
      <w:r>
        <w:rPr>
          <w:lang w:eastAsia="ko-KR"/>
        </w:rPr>
        <w:t>비효율적일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>- FP-Growth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대규모</w:t>
      </w:r>
      <w:r>
        <w:rPr>
          <w:lang w:eastAsia="ko-KR"/>
        </w:rPr>
        <w:t xml:space="preserve"> </w:t>
      </w:r>
      <w:r>
        <w:rPr>
          <w:lang w:eastAsia="ko-KR"/>
        </w:rPr>
        <w:t>데이터셋에서도</w:t>
      </w:r>
      <w:r>
        <w:rPr>
          <w:lang w:eastAsia="ko-KR"/>
        </w:rPr>
        <w:t xml:space="preserve"> </w:t>
      </w:r>
      <w:r>
        <w:rPr>
          <w:lang w:eastAsia="ko-KR"/>
        </w:rPr>
        <w:t>효율적으로</w:t>
      </w:r>
      <w:r>
        <w:rPr>
          <w:lang w:eastAsia="ko-KR"/>
        </w:rPr>
        <w:t xml:space="preserve"> </w:t>
      </w:r>
      <w:r>
        <w:rPr>
          <w:lang w:eastAsia="ko-KR"/>
        </w:rPr>
        <w:t>빈번한</w:t>
      </w:r>
      <w:r>
        <w:rPr>
          <w:lang w:eastAsia="ko-KR"/>
        </w:rPr>
        <w:t xml:space="preserve"> </w:t>
      </w:r>
      <w:r>
        <w:rPr>
          <w:lang w:eastAsia="ko-KR"/>
        </w:rPr>
        <w:t>항목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알고리즘으로</w:t>
      </w:r>
      <w:r>
        <w:rPr>
          <w:lang w:eastAsia="ko-KR"/>
        </w:rPr>
        <w:t>, Apriori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중점을</w:t>
      </w:r>
      <w:r>
        <w:rPr>
          <w:lang w:eastAsia="ko-KR"/>
        </w:rPr>
        <w:t xml:space="preserve"> </w:t>
      </w:r>
      <w:r>
        <w:rPr>
          <w:lang w:eastAsia="ko-KR"/>
        </w:rPr>
        <w:t>둔</w:t>
      </w:r>
      <w:r>
        <w:rPr>
          <w:lang w:eastAsia="ko-KR"/>
        </w:rPr>
        <w:t xml:space="preserve"> </w:t>
      </w:r>
      <w:r>
        <w:rPr>
          <w:lang w:eastAsia="ko-KR"/>
        </w:rPr>
        <w:t>알고리즘입니다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FP-Growth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사용할지</w:t>
      </w:r>
      <w:r>
        <w:rPr>
          <w:lang w:eastAsia="ko-KR"/>
        </w:rPr>
        <w:t xml:space="preserve"> Apriori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사용할지는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크기와</w:t>
      </w:r>
      <w:r>
        <w:rPr>
          <w:lang w:eastAsia="ko-KR"/>
        </w:rPr>
        <w:t xml:space="preserve"> </w:t>
      </w:r>
      <w:r>
        <w:rPr>
          <w:lang w:eastAsia="ko-KR"/>
        </w:rPr>
        <w:t>특성에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 xml:space="preserve">.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크고</w:t>
      </w:r>
      <w:r>
        <w:rPr>
          <w:lang w:eastAsia="ko-KR"/>
        </w:rPr>
        <w:t xml:space="preserve"> </w:t>
      </w:r>
      <w:r>
        <w:rPr>
          <w:lang w:eastAsia="ko-KR"/>
        </w:rPr>
        <w:t>복잡할수록</w:t>
      </w:r>
      <w:r>
        <w:rPr>
          <w:lang w:eastAsia="ko-KR"/>
        </w:rPr>
        <w:t xml:space="preserve"> FP-Growth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선택이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큽니다</w:t>
      </w:r>
      <w:r>
        <w:rPr>
          <w:lang w:eastAsia="ko-KR"/>
        </w:rPr>
        <w:t>.</w:t>
      </w:r>
      <w:r>
        <w:rPr>
          <w:lang w:eastAsia="ko-KR"/>
        </w:rPr>
        <w:br/>
      </w:r>
    </w:p>
    <w:sectPr w:rsidR="003F61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583540">
    <w:abstractNumId w:val="8"/>
  </w:num>
  <w:num w:numId="2" w16cid:durableId="570307403">
    <w:abstractNumId w:val="6"/>
  </w:num>
  <w:num w:numId="3" w16cid:durableId="1500582945">
    <w:abstractNumId w:val="5"/>
  </w:num>
  <w:num w:numId="4" w16cid:durableId="249239584">
    <w:abstractNumId w:val="4"/>
  </w:num>
  <w:num w:numId="5" w16cid:durableId="2044400670">
    <w:abstractNumId w:val="7"/>
  </w:num>
  <w:num w:numId="6" w16cid:durableId="890531817">
    <w:abstractNumId w:val="3"/>
  </w:num>
  <w:num w:numId="7" w16cid:durableId="805008980">
    <w:abstractNumId w:val="2"/>
  </w:num>
  <w:num w:numId="8" w16cid:durableId="1247373810">
    <w:abstractNumId w:val="1"/>
  </w:num>
  <w:num w:numId="9" w16cid:durableId="604534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61BA"/>
    <w:rsid w:val="008D238B"/>
    <w:rsid w:val="00AA1D8D"/>
    <w:rsid w:val="00B47730"/>
    <w:rsid w:val="00CB0664"/>
    <w:rsid w:val="00D403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E425D"/>
  <w14:defaultImageDpi w14:val="300"/>
  <w15:docId w15:val="{430B2E8B-651F-4C50-8E1B-815A32DD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2024-09-01T09:11:00Z</dcterms:modified>
  <cp:category/>
</cp:coreProperties>
</file>