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3CD51" w14:textId="77777777" w:rsidR="007D36FD" w:rsidRDefault="00000000">
      <w:pPr>
        <w:pStyle w:val="a8"/>
      </w:pPr>
      <w:r w:rsidRPr="0003129E">
        <w:rPr>
          <w:b/>
          <w:bCs/>
        </w:rPr>
        <w:t>Explanation of Support, Confidence, and Lift in Association Rule Analysis</w:t>
      </w:r>
    </w:p>
    <w:p w14:paraId="60A867CD" w14:textId="77777777" w:rsidR="007D36FD" w:rsidRDefault="00000000">
      <w:r>
        <w:br/>
      </w:r>
      <w:r>
        <w:t>연관</w:t>
      </w:r>
      <w:r>
        <w:t xml:space="preserve"> </w:t>
      </w:r>
      <w:r>
        <w:t>규칙</w:t>
      </w:r>
      <w:r>
        <w:t xml:space="preserve"> </w:t>
      </w:r>
      <w:r>
        <w:t>분석에서</w:t>
      </w:r>
      <w:r>
        <w:t xml:space="preserve"> </w:t>
      </w:r>
      <w:r>
        <w:t>사용되는</w:t>
      </w:r>
      <w:r>
        <w:t xml:space="preserve"> </w:t>
      </w:r>
      <w:r>
        <w:t>주요</w:t>
      </w:r>
      <w:r>
        <w:t xml:space="preserve"> </w:t>
      </w:r>
      <w:r>
        <w:t>메트릭인</w:t>
      </w:r>
      <w:r>
        <w:t xml:space="preserve"> </w:t>
      </w:r>
      <w:r>
        <w:t>지지도</w:t>
      </w:r>
      <w:r>
        <w:t xml:space="preserve">(Support), </w:t>
      </w:r>
      <w:r>
        <w:t>신뢰도</w:t>
      </w:r>
      <w:r>
        <w:t xml:space="preserve">(Confidence), </w:t>
      </w:r>
      <w:r>
        <w:t>향상도</w:t>
      </w:r>
      <w:r>
        <w:t>(Lift)</w:t>
      </w:r>
      <w:r>
        <w:t>는</w:t>
      </w:r>
      <w:r>
        <w:t xml:space="preserve"> </w:t>
      </w:r>
      <w:r>
        <w:t>각각</w:t>
      </w:r>
      <w:r>
        <w:t xml:space="preserve"> </w:t>
      </w:r>
      <w:r>
        <w:t>연관</w:t>
      </w:r>
      <w:r>
        <w:t xml:space="preserve"> </w:t>
      </w:r>
      <w:r>
        <w:t>규칙의</w:t>
      </w:r>
      <w:r>
        <w:t xml:space="preserve"> </w:t>
      </w:r>
      <w:r>
        <w:t>유의미성과</w:t>
      </w:r>
      <w:r>
        <w:t xml:space="preserve"> </w:t>
      </w:r>
      <w:r>
        <w:t>강도를</w:t>
      </w:r>
      <w:r>
        <w:t xml:space="preserve"> </w:t>
      </w:r>
      <w:r>
        <w:t>평가하는</w:t>
      </w:r>
      <w:r>
        <w:t xml:space="preserve"> </w:t>
      </w:r>
      <w:r>
        <w:t>데</w:t>
      </w:r>
      <w:r>
        <w:t xml:space="preserve"> </w:t>
      </w:r>
      <w:r>
        <w:t>중요한</w:t>
      </w:r>
      <w:r>
        <w:t xml:space="preserve"> </w:t>
      </w:r>
      <w:r>
        <w:t>역할을</w:t>
      </w:r>
      <w:r>
        <w:t xml:space="preserve"> </w:t>
      </w:r>
      <w:r>
        <w:t>합니다</w:t>
      </w:r>
      <w:r>
        <w:t xml:space="preserve">. </w:t>
      </w:r>
      <w:r>
        <w:t>이</w:t>
      </w:r>
      <w:r>
        <w:t xml:space="preserve"> </w:t>
      </w:r>
      <w:r>
        <w:t>메트릭들은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의미를</w:t>
      </w:r>
      <w:r>
        <w:t xml:space="preserve"> </w:t>
      </w:r>
      <w:r>
        <w:t>가지고</w:t>
      </w:r>
      <w:r>
        <w:t xml:space="preserve"> </w:t>
      </w:r>
      <w:r>
        <w:t>있습니다</w:t>
      </w:r>
      <w:r>
        <w:t>:</w:t>
      </w:r>
      <w:r>
        <w:br/>
      </w:r>
      <w:r>
        <w:br/>
        <w:t xml:space="preserve">1. </w:t>
      </w:r>
      <w:r>
        <w:t>지지도</w:t>
      </w:r>
      <w:r>
        <w:t xml:space="preserve"> (Support)</w:t>
      </w:r>
      <w:r>
        <w:br/>
        <w:t xml:space="preserve">   - </w:t>
      </w:r>
      <w:r>
        <w:t>정의</w:t>
      </w:r>
      <w:r>
        <w:t xml:space="preserve">: </w:t>
      </w:r>
      <w:r>
        <w:t>지지도는</w:t>
      </w:r>
      <w:r>
        <w:t xml:space="preserve"> </w:t>
      </w:r>
      <w:r>
        <w:t>특정</w:t>
      </w:r>
      <w:r>
        <w:t xml:space="preserve"> </w:t>
      </w:r>
      <w:r>
        <w:t>항목</w:t>
      </w:r>
      <w:r>
        <w:t xml:space="preserve"> </w:t>
      </w:r>
      <w:r>
        <w:t>집합</w:t>
      </w:r>
      <w:r>
        <w:t>(Itemset)</w:t>
      </w:r>
      <w:r>
        <w:t>이</w:t>
      </w:r>
      <w:r>
        <w:t xml:space="preserve"> </w:t>
      </w:r>
      <w:r>
        <w:t>데이터셋에서</w:t>
      </w:r>
      <w:r>
        <w:t xml:space="preserve"> </w:t>
      </w:r>
      <w:r>
        <w:t>얼마나</w:t>
      </w:r>
      <w:r>
        <w:t xml:space="preserve"> </w:t>
      </w:r>
      <w:r>
        <w:t>자주</w:t>
      </w:r>
      <w:r>
        <w:t xml:space="preserve"> </w:t>
      </w:r>
      <w:r>
        <w:t>나타나는지를</w:t>
      </w:r>
      <w:r>
        <w:t xml:space="preserve"> </w:t>
      </w:r>
      <w:r>
        <w:t>나타냅니다</w:t>
      </w:r>
      <w:r>
        <w:t>.</w:t>
      </w:r>
      <w:r>
        <w:br/>
        <w:t xml:space="preserve">   - </w:t>
      </w:r>
      <w:r>
        <w:t>공식</w:t>
      </w:r>
      <w:r>
        <w:t xml:space="preserve">: </w:t>
      </w:r>
      <w:r>
        <w:br/>
        <w:t xml:space="preserve">     Support(X) = (X</w:t>
      </w:r>
      <w:r>
        <w:t>를</w:t>
      </w:r>
      <w:r>
        <w:t xml:space="preserve"> </w:t>
      </w:r>
      <w:r>
        <w:t>포함하는</w:t>
      </w:r>
      <w:r>
        <w:t xml:space="preserve"> </w:t>
      </w:r>
      <w:r>
        <w:t>거래의</w:t>
      </w:r>
      <w:r>
        <w:t xml:space="preserve"> </w:t>
      </w:r>
      <w:r>
        <w:t>수</w:t>
      </w:r>
      <w:r>
        <w:t>) / (</w:t>
      </w:r>
      <w:r>
        <w:t>전체</w:t>
      </w:r>
      <w:r>
        <w:t xml:space="preserve"> </w:t>
      </w:r>
      <w:r>
        <w:t>거래</w:t>
      </w:r>
      <w:r>
        <w:t xml:space="preserve"> </w:t>
      </w:r>
      <w:r>
        <w:t>수</w:t>
      </w:r>
      <w:r>
        <w:t>)</w:t>
      </w:r>
      <w:r>
        <w:br/>
        <w:t xml:space="preserve">   - </w:t>
      </w:r>
      <w:r>
        <w:t>의미</w:t>
      </w:r>
      <w:r>
        <w:t xml:space="preserve">: </w:t>
      </w:r>
      <w:r>
        <w:br/>
        <w:t xml:space="preserve">     - </w:t>
      </w:r>
      <w:r>
        <w:t>지지도가</w:t>
      </w:r>
      <w:r>
        <w:t xml:space="preserve"> </w:t>
      </w:r>
      <w:r>
        <w:t>높을수록</w:t>
      </w:r>
      <w:r>
        <w:t xml:space="preserve"> </w:t>
      </w:r>
      <w:r>
        <w:t>해당</w:t>
      </w:r>
      <w:r>
        <w:t xml:space="preserve"> </w:t>
      </w:r>
      <w:r>
        <w:t>항목</w:t>
      </w:r>
      <w:r>
        <w:t xml:space="preserve"> </w:t>
      </w:r>
      <w:r>
        <w:t>집합이</w:t>
      </w:r>
      <w:r>
        <w:t xml:space="preserve"> </w:t>
      </w:r>
      <w:r>
        <w:t>전체</w:t>
      </w:r>
      <w:r>
        <w:t xml:space="preserve"> </w:t>
      </w:r>
      <w:r>
        <w:t>거래에서</w:t>
      </w:r>
      <w:r>
        <w:t xml:space="preserve"> </w:t>
      </w:r>
      <w:r>
        <w:t>자주</w:t>
      </w:r>
      <w:r>
        <w:t xml:space="preserve"> </w:t>
      </w:r>
      <w:r>
        <w:t>나타난다는</w:t>
      </w:r>
      <w:r>
        <w:t xml:space="preserve"> </w:t>
      </w:r>
      <w:r>
        <w:t>것을</w:t>
      </w:r>
      <w:r>
        <w:t xml:space="preserve"> </w:t>
      </w:r>
      <w:r>
        <w:t>의미합니다</w:t>
      </w:r>
      <w:r>
        <w:t>.</w:t>
      </w:r>
      <w:r>
        <w:br/>
        <w:t xml:space="preserve">     -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전체</w:t>
      </w:r>
      <w:r>
        <w:t xml:space="preserve"> 100</w:t>
      </w:r>
      <w:r>
        <w:t>건의</w:t>
      </w:r>
      <w:r>
        <w:t xml:space="preserve"> </w:t>
      </w:r>
      <w:r>
        <w:t>거래</w:t>
      </w:r>
      <w:r>
        <w:t xml:space="preserve"> </w:t>
      </w:r>
      <w:r>
        <w:t>중</w:t>
      </w:r>
      <w:r>
        <w:t xml:space="preserve"> 20</w:t>
      </w:r>
      <w:r>
        <w:t>건에</w:t>
      </w:r>
      <w:r>
        <w:t xml:space="preserve"> "</w:t>
      </w:r>
      <w:r>
        <w:t>우유</w:t>
      </w:r>
      <w:r>
        <w:t>"</w:t>
      </w:r>
      <w:r>
        <w:t>가</w:t>
      </w:r>
      <w:r>
        <w:t xml:space="preserve"> </w:t>
      </w:r>
      <w:r>
        <w:t>포함되어</w:t>
      </w:r>
      <w:r>
        <w:t xml:space="preserve"> </w:t>
      </w:r>
      <w:r>
        <w:t>있다면</w:t>
      </w:r>
      <w:r>
        <w:t xml:space="preserve">, </w:t>
      </w:r>
      <w:r>
        <w:t>우유의</w:t>
      </w:r>
      <w:r>
        <w:t xml:space="preserve"> </w:t>
      </w:r>
      <w:r>
        <w:t>지지도는</w:t>
      </w:r>
      <w:r>
        <w:t xml:space="preserve"> 0.2</w:t>
      </w:r>
      <w:r>
        <w:t>입니다</w:t>
      </w:r>
      <w:r>
        <w:t>.</w:t>
      </w:r>
      <w:r>
        <w:br/>
        <w:t xml:space="preserve">     - </w:t>
      </w:r>
      <w:r>
        <w:t>지지도는</w:t>
      </w:r>
      <w:r>
        <w:t xml:space="preserve"> </w:t>
      </w:r>
      <w:r>
        <w:t>규칙의</w:t>
      </w:r>
      <w:r>
        <w:t xml:space="preserve"> </w:t>
      </w:r>
      <w:r>
        <w:t>빈도를</w:t>
      </w:r>
      <w:r>
        <w:t xml:space="preserve"> </w:t>
      </w:r>
      <w:r>
        <w:t>평가하는</w:t>
      </w:r>
      <w:r>
        <w:t xml:space="preserve"> </w:t>
      </w:r>
      <w:r>
        <w:t>기본적인</w:t>
      </w:r>
      <w:r>
        <w:t xml:space="preserve"> </w:t>
      </w:r>
      <w:r>
        <w:t>지표로</w:t>
      </w:r>
      <w:r>
        <w:t xml:space="preserve"> </w:t>
      </w:r>
      <w:r>
        <w:t>사용됩니다</w:t>
      </w:r>
      <w:r>
        <w:t>.</w:t>
      </w:r>
      <w:r>
        <w:br/>
      </w:r>
      <w:r>
        <w:br/>
        <w:t xml:space="preserve">2. </w:t>
      </w:r>
      <w:r>
        <w:t>신뢰도</w:t>
      </w:r>
      <w:r>
        <w:t xml:space="preserve"> (Confidence)</w:t>
      </w:r>
      <w:r>
        <w:br/>
        <w:t xml:space="preserve">   - </w:t>
      </w:r>
      <w:r>
        <w:t>정의</w:t>
      </w:r>
      <w:r>
        <w:t xml:space="preserve">: </w:t>
      </w:r>
      <w:r>
        <w:t>신뢰도는</w:t>
      </w:r>
      <w:r>
        <w:t xml:space="preserve"> </w:t>
      </w:r>
      <w:r>
        <w:t>연관</w:t>
      </w:r>
      <w:r>
        <w:t xml:space="preserve"> </w:t>
      </w:r>
      <w:r>
        <w:t>규칙에서</w:t>
      </w:r>
      <w:r>
        <w:t xml:space="preserve"> </w:t>
      </w:r>
      <w:r>
        <w:t>선행</w:t>
      </w:r>
      <w:r>
        <w:t xml:space="preserve"> </w:t>
      </w:r>
      <w:r>
        <w:t>조건</w:t>
      </w:r>
      <w:r>
        <w:t>(Antecedent)</w:t>
      </w:r>
      <w:r>
        <w:t>이</w:t>
      </w:r>
      <w:r>
        <w:t xml:space="preserve"> </w:t>
      </w:r>
      <w:r>
        <w:t>발생했을</w:t>
      </w:r>
      <w:r>
        <w:t xml:space="preserve"> </w:t>
      </w:r>
      <w:r>
        <w:t>때</w:t>
      </w:r>
      <w:r>
        <w:t xml:space="preserve">, </w:t>
      </w:r>
      <w:r>
        <w:t>그</w:t>
      </w:r>
      <w:r>
        <w:t xml:space="preserve"> </w:t>
      </w:r>
      <w:r>
        <w:t>결과</w:t>
      </w:r>
      <w:r>
        <w:t>(Consequent)</w:t>
      </w:r>
      <w:r>
        <w:t>가</w:t>
      </w:r>
      <w:r>
        <w:t xml:space="preserve"> </w:t>
      </w:r>
      <w:r>
        <w:t>발생할</w:t>
      </w:r>
      <w:r>
        <w:t xml:space="preserve"> </w:t>
      </w:r>
      <w:r>
        <w:t>확률을</w:t>
      </w:r>
      <w:r>
        <w:t xml:space="preserve"> </w:t>
      </w:r>
      <w:r>
        <w:t>나타냅니다</w:t>
      </w:r>
      <w:r>
        <w:t>.</w:t>
      </w:r>
      <w:r>
        <w:br/>
        <w:t xml:space="preserve">   - </w:t>
      </w:r>
      <w:r>
        <w:t>공식</w:t>
      </w:r>
      <w:r>
        <w:t>:</w:t>
      </w:r>
      <w:r>
        <w:br/>
        <w:t xml:space="preserve">     Confidence(X → Y) = (X</w:t>
      </w:r>
      <w:r>
        <w:t>와</w:t>
      </w:r>
      <w:r>
        <w:t xml:space="preserve"> Y</w:t>
      </w:r>
      <w:r>
        <w:t>를</w:t>
      </w:r>
      <w:r>
        <w:t xml:space="preserve"> </w:t>
      </w:r>
      <w:r>
        <w:t>모두</w:t>
      </w:r>
      <w:r>
        <w:t xml:space="preserve"> </w:t>
      </w:r>
      <w:r>
        <w:t>포함하는</w:t>
      </w:r>
      <w:r>
        <w:t xml:space="preserve"> </w:t>
      </w:r>
      <w:r>
        <w:t>거래의</w:t>
      </w:r>
      <w:r>
        <w:t xml:space="preserve"> </w:t>
      </w:r>
      <w:r>
        <w:t>수</w:t>
      </w:r>
      <w:r>
        <w:t>) / (X</w:t>
      </w:r>
      <w:r>
        <w:t>를</w:t>
      </w:r>
      <w:r>
        <w:t xml:space="preserve"> </w:t>
      </w:r>
      <w:r>
        <w:t>포함하는</w:t>
      </w:r>
      <w:r>
        <w:t xml:space="preserve"> </w:t>
      </w:r>
      <w:r>
        <w:t>거래의</w:t>
      </w:r>
      <w:r>
        <w:t xml:space="preserve"> </w:t>
      </w:r>
      <w:r>
        <w:t>수</w:t>
      </w:r>
      <w:r>
        <w:t>)</w:t>
      </w:r>
      <w:r>
        <w:br/>
        <w:t xml:space="preserve">   - </w:t>
      </w:r>
      <w:r>
        <w:t>의미</w:t>
      </w:r>
      <w:r>
        <w:t>:</w:t>
      </w:r>
      <w:r>
        <w:br/>
        <w:t xml:space="preserve">     - </w:t>
      </w:r>
      <w:r>
        <w:t>신뢰도는</w:t>
      </w:r>
      <w:r>
        <w:t xml:space="preserve"> </w:t>
      </w:r>
      <w:r>
        <w:t>선행</w:t>
      </w:r>
      <w:r>
        <w:t xml:space="preserve"> </w:t>
      </w:r>
      <w:r>
        <w:t>조건이</w:t>
      </w:r>
      <w:r>
        <w:t xml:space="preserve"> </w:t>
      </w:r>
      <w:r>
        <w:t>주어졌을</w:t>
      </w:r>
      <w:r>
        <w:t xml:space="preserve"> </w:t>
      </w:r>
      <w:r>
        <w:t>때</w:t>
      </w:r>
      <w:r>
        <w:t xml:space="preserve">, </w:t>
      </w:r>
      <w:r>
        <w:t>결과가</w:t>
      </w:r>
      <w:r>
        <w:t xml:space="preserve"> </w:t>
      </w:r>
      <w:r>
        <w:t>발생할</w:t>
      </w:r>
      <w:r>
        <w:t xml:space="preserve"> </w:t>
      </w:r>
      <w:r>
        <w:t>가능성을</w:t>
      </w:r>
      <w:r>
        <w:t xml:space="preserve"> </w:t>
      </w:r>
      <w:r>
        <w:t>보여줍니다</w:t>
      </w:r>
      <w:r>
        <w:t>.</w:t>
      </w:r>
      <w:r>
        <w:br/>
        <w:t xml:space="preserve">     - </w:t>
      </w:r>
      <w:r>
        <w:t>예를</w:t>
      </w:r>
      <w:r>
        <w:t xml:space="preserve"> </w:t>
      </w:r>
      <w:r>
        <w:t>들어</w:t>
      </w:r>
      <w:r>
        <w:t>, "</w:t>
      </w:r>
      <w:r>
        <w:t>우유</w:t>
      </w:r>
      <w:r>
        <w:t>"</w:t>
      </w:r>
      <w:r>
        <w:t>를</w:t>
      </w:r>
      <w:r>
        <w:t xml:space="preserve"> </w:t>
      </w:r>
      <w:r>
        <w:t>구매한</w:t>
      </w:r>
      <w:r>
        <w:t xml:space="preserve"> </w:t>
      </w:r>
      <w:r>
        <w:t>거래</w:t>
      </w:r>
      <w:r>
        <w:t xml:space="preserve"> </w:t>
      </w:r>
      <w:r>
        <w:t>중</w:t>
      </w:r>
      <w:r>
        <w:t xml:space="preserve"> 60%</w:t>
      </w:r>
      <w:r>
        <w:t>가</w:t>
      </w:r>
      <w:r>
        <w:t xml:space="preserve"> "</w:t>
      </w:r>
      <w:r>
        <w:t>빵</w:t>
      </w:r>
      <w:r>
        <w:t>"</w:t>
      </w:r>
      <w:r>
        <w:t>도</w:t>
      </w:r>
      <w:r>
        <w:t xml:space="preserve"> </w:t>
      </w:r>
      <w:r>
        <w:t>함께</w:t>
      </w:r>
      <w:r>
        <w:t xml:space="preserve"> </w:t>
      </w:r>
      <w:r>
        <w:t>구매했다면</w:t>
      </w:r>
      <w:r>
        <w:t>, "</w:t>
      </w:r>
      <w:r>
        <w:t>우유</w:t>
      </w:r>
      <w:r>
        <w:t xml:space="preserve"> → </w:t>
      </w:r>
      <w:r>
        <w:t>빵</w:t>
      </w:r>
      <w:r>
        <w:t>"</w:t>
      </w:r>
      <w:r>
        <w:t>의</w:t>
      </w:r>
      <w:r>
        <w:t xml:space="preserve"> </w:t>
      </w:r>
      <w:r>
        <w:t>신뢰도는</w:t>
      </w:r>
      <w:r>
        <w:t xml:space="preserve"> 0.6</w:t>
      </w:r>
      <w:r>
        <w:t>입니다</w:t>
      </w:r>
      <w:r>
        <w:t>.</w:t>
      </w:r>
      <w:r>
        <w:br/>
        <w:t xml:space="preserve">     - </w:t>
      </w:r>
      <w:r>
        <w:t>신뢰도가</w:t>
      </w:r>
      <w:r>
        <w:t xml:space="preserve"> </w:t>
      </w:r>
      <w:r>
        <w:t>높을수록</w:t>
      </w:r>
      <w:r>
        <w:t xml:space="preserve">, </w:t>
      </w:r>
      <w:r>
        <w:t>선행</w:t>
      </w:r>
      <w:r>
        <w:t xml:space="preserve"> </w:t>
      </w:r>
      <w:r>
        <w:t>조건이</w:t>
      </w:r>
      <w:r>
        <w:t xml:space="preserve"> </w:t>
      </w:r>
      <w:r>
        <w:t>발생할</w:t>
      </w:r>
      <w:r>
        <w:t xml:space="preserve"> </w:t>
      </w:r>
      <w:r>
        <w:t>때</w:t>
      </w:r>
      <w:r>
        <w:t xml:space="preserve"> </w:t>
      </w:r>
      <w:r>
        <w:t>결과도</w:t>
      </w:r>
      <w:r>
        <w:t xml:space="preserve"> </w:t>
      </w:r>
      <w:r>
        <w:t>자주</w:t>
      </w:r>
      <w:r>
        <w:t xml:space="preserve"> </w:t>
      </w:r>
      <w:r>
        <w:t>발생한다는</w:t>
      </w:r>
      <w:r>
        <w:t xml:space="preserve"> </w:t>
      </w:r>
      <w:r>
        <w:t>것을</w:t>
      </w:r>
      <w:r>
        <w:t xml:space="preserve"> </w:t>
      </w:r>
      <w:r>
        <w:t>의미합니다</w:t>
      </w:r>
      <w:r>
        <w:t>.</w:t>
      </w:r>
      <w:r>
        <w:br/>
      </w:r>
      <w:r>
        <w:br/>
      </w:r>
      <w:r>
        <w:lastRenderedPageBreak/>
        <w:t xml:space="preserve">3. </w:t>
      </w:r>
      <w:r>
        <w:t>향상도</w:t>
      </w:r>
      <w:r>
        <w:t xml:space="preserve"> (Lift)</w:t>
      </w:r>
      <w:r>
        <w:br/>
        <w:t xml:space="preserve">   - </w:t>
      </w:r>
      <w:r>
        <w:t>정의</w:t>
      </w:r>
      <w:r>
        <w:t xml:space="preserve">: </w:t>
      </w:r>
      <w:r>
        <w:t>향상도는</w:t>
      </w:r>
      <w:r>
        <w:t xml:space="preserve"> </w:t>
      </w:r>
      <w:r>
        <w:t>두</w:t>
      </w:r>
      <w:r>
        <w:t xml:space="preserve"> </w:t>
      </w:r>
      <w:r>
        <w:t>항목</w:t>
      </w:r>
      <w:r>
        <w:t xml:space="preserve"> </w:t>
      </w:r>
      <w:r>
        <w:t>집합이</w:t>
      </w:r>
      <w:r>
        <w:t xml:space="preserve"> </w:t>
      </w:r>
      <w:r>
        <w:t>독립적일</w:t>
      </w:r>
      <w:r>
        <w:t xml:space="preserve"> </w:t>
      </w:r>
      <w:r>
        <w:t>때에</w:t>
      </w:r>
      <w:r>
        <w:t xml:space="preserve"> </w:t>
      </w:r>
      <w:r>
        <w:t>비해</w:t>
      </w:r>
      <w:r>
        <w:t xml:space="preserve"> </w:t>
      </w:r>
      <w:r>
        <w:t>함께</w:t>
      </w:r>
      <w:r>
        <w:t xml:space="preserve"> </w:t>
      </w:r>
      <w:r>
        <w:t>발생할</w:t>
      </w:r>
      <w:r>
        <w:t xml:space="preserve"> </w:t>
      </w:r>
      <w:r>
        <w:t>가능성이</w:t>
      </w:r>
      <w:r>
        <w:t xml:space="preserve"> </w:t>
      </w:r>
      <w:r>
        <w:t>얼마나</w:t>
      </w:r>
      <w:r>
        <w:t xml:space="preserve"> </w:t>
      </w:r>
      <w:r>
        <w:t>더</w:t>
      </w:r>
      <w:r>
        <w:t xml:space="preserve"> </w:t>
      </w:r>
      <w:r>
        <w:t>높은지를</w:t>
      </w:r>
      <w:r>
        <w:t xml:space="preserve"> </w:t>
      </w:r>
      <w:r>
        <w:t>나타내는</w:t>
      </w:r>
      <w:r>
        <w:t xml:space="preserve"> </w:t>
      </w:r>
      <w:r>
        <w:t>지표입니다</w:t>
      </w:r>
      <w:r>
        <w:t>.</w:t>
      </w:r>
      <w:r>
        <w:br/>
        <w:t xml:space="preserve">   - </w:t>
      </w:r>
      <w:r>
        <w:t>공식</w:t>
      </w:r>
      <w:r>
        <w:t>:</w:t>
      </w:r>
      <w:r>
        <w:br/>
        <w:t xml:space="preserve">     Lift(X → Y) = Confidence(X → Y) / Support(Y)</w:t>
      </w:r>
      <w:r>
        <w:br/>
        <w:t xml:space="preserve">   - </w:t>
      </w:r>
      <w:r>
        <w:t>의미</w:t>
      </w:r>
      <w:r>
        <w:t>:</w:t>
      </w:r>
      <w:r>
        <w:br/>
        <w:t xml:space="preserve">     - Lift &gt; 1: X</w:t>
      </w:r>
      <w:r>
        <w:t>와</w:t>
      </w:r>
      <w:r>
        <w:t xml:space="preserve"> Y</w:t>
      </w:r>
      <w:r>
        <w:t>가</w:t>
      </w:r>
      <w:r>
        <w:t xml:space="preserve"> </w:t>
      </w:r>
      <w:r>
        <w:t>양의</w:t>
      </w:r>
      <w:r>
        <w:t xml:space="preserve"> </w:t>
      </w:r>
      <w:r>
        <w:t>상관관계를</w:t>
      </w:r>
      <w:r>
        <w:t xml:space="preserve"> </w:t>
      </w:r>
      <w:r>
        <w:t>가집니다</w:t>
      </w:r>
      <w:r>
        <w:t xml:space="preserve">. </w:t>
      </w:r>
      <w:r>
        <w:t>즉</w:t>
      </w:r>
      <w:r>
        <w:t>, X</w:t>
      </w:r>
      <w:r>
        <w:t>가</w:t>
      </w:r>
      <w:r>
        <w:t xml:space="preserve"> </w:t>
      </w:r>
      <w:r>
        <w:t>발생할</w:t>
      </w:r>
      <w:r>
        <w:t xml:space="preserve"> </w:t>
      </w:r>
      <w:r>
        <w:t>때</w:t>
      </w:r>
      <w:r>
        <w:t xml:space="preserve"> Y</w:t>
      </w:r>
      <w:r>
        <w:t>가</w:t>
      </w:r>
      <w:r>
        <w:t xml:space="preserve"> </w:t>
      </w:r>
      <w:r>
        <w:t>발생할</w:t>
      </w:r>
      <w:r>
        <w:t xml:space="preserve"> </w:t>
      </w:r>
      <w:r>
        <w:t>가능성이</w:t>
      </w:r>
      <w:r>
        <w:t xml:space="preserve"> </w:t>
      </w:r>
      <w:r>
        <w:t>평균보다</w:t>
      </w:r>
      <w:r>
        <w:t xml:space="preserve"> </w:t>
      </w:r>
      <w:r>
        <w:t>높습니다</w:t>
      </w:r>
      <w:r>
        <w:t>. (</w:t>
      </w:r>
      <w:r>
        <w:t>규칙이</w:t>
      </w:r>
      <w:r>
        <w:t xml:space="preserve"> </w:t>
      </w:r>
      <w:r>
        <w:t>유의미함</w:t>
      </w:r>
      <w:r>
        <w:t>)</w:t>
      </w:r>
      <w:r>
        <w:br/>
        <w:t xml:space="preserve">     - Lift = 1: X</w:t>
      </w:r>
      <w:r>
        <w:t>와</w:t>
      </w:r>
      <w:r>
        <w:t xml:space="preserve"> Y</w:t>
      </w:r>
      <w:r>
        <w:t>는</w:t>
      </w:r>
      <w:r>
        <w:t xml:space="preserve"> </w:t>
      </w:r>
      <w:r>
        <w:t>독립적입니다</w:t>
      </w:r>
      <w:r>
        <w:t>. X</w:t>
      </w:r>
      <w:r>
        <w:t>의</w:t>
      </w:r>
      <w:r>
        <w:t xml:space="preserve"> </w:t>
      </w:r>
      <w:r>
        <w:t>발생이</w:t>
      </w:r>
      <w:r>
        <w:t xml:space="preserve"> Y</w:t>
      </w:r>
      <w:r>
        <w:t>의</w:t>
      </w:r>
      <w:r>
        <w:t xml:space="preserve"> </w:t>
      </w:r>
      <w:r>
        <w:t>발생에</w:t>
      </w:r>
      <w:r>
        <w:t xml:space="preserve"> </w:t>
      </w:r>
      <w:r>
        <w:t>영향을</w:t>
      </w:r>
      <w:r>
        <w:t xml:space="preserve"> </w:t>
      </w:r>
      <w:r>
        <w:t>미치지</w:t>
      </w:r>
      <w:r>
        <w:t xml:space="preserve"> </w:t>
      </w:r>
      <w:r>
        <w:t>않습니다</w:t>
      </w:r>
      <w:r>
        <w:t>.</w:t>
      </w:r>
      <w:r>
        <w:br/>
        <w:t xml:space="preserve">     - Lift &lt; 1: X</w:t>
      </w:r>
      <w:r>
        <w:t>가</w:t>
      </w:r>
      <w:r>
        <w:t xml:space="preserve"> </w:t>
      </w:r>
      <w:r>
        <w:t>발생할</w:t>
      </w:r>
      <w:r>
        <w:t xml:space="preserve"> </w:t>
      </w:r>
      <w:r>
        <w:t>때</w:t>
      </w:r>
      <w:r>
        <w:t xml:space="preserve"> Y</w:t>
      </w:r>
      <w:r>
        <w:t>가</w:t>
      </w:r>
      <w:r>
        <w:t xml:space="preserve"> </w:t>
      </w:r>
      <w:r>
        <w:t>발생할</w:t>
      </w:r>
      <w:r>
        <w:t xml:space="preserve"> </w:t>
      </w:r>
      <w:r>
        <w:t>가능성이</w:t>
      </w:r>
      <w:r>
        <w:t xml:space="preserve"> </w:t>
      </w:r>
      <w:r>
        <w:t>평균보다</w:t>
      </w:r>
      <w:r>
        <w:t xml:space="preserve"> </w:t>
      </w:r>
      <w:r>
        <w:t>낮습니다</w:t>
      </w:r>
      <w:r>
        <w:t>. (</w:t>
      </w:r>
      <w:r>
        <w:t>규칙이</w:t>
      </w:r>
      <w:r>
        <w:t xml:space="preserve"> </w:t>
      </w:r>
      <w:r>
        <w:t>비유의미하거나</w:t>
      </w:r>
      <w:r>
        <w:t xml:space="preserve"> </w:t>
      </w:r>
      <w:r>
        <w:t>반대의</w:t>
      </w:r>
      <w:r>
        <w:t xml:space="preserve"> </w:t>
      </w:r>
      <w:r>
        <w:t>연관성을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있음</w:t>
      </w:r>
      <w:r>
        <w:t>)</w:t>
      </w:r>
      <w:r>
        <w:br/>
        <w:t xml:space="preserve">     - </w:t>
      </w:r>
      <w:r>
        <w:t>향상도는</w:t>
      </w:r>
      <w:r>
        <w:t xml:space="preserve"> </w:t>
      </w:r>
      <w:r>
        <w:t>규칙의</w:t>
      </w:r>
      <w:r>
        <w:t xml:space="preserve"> </w:t>
      </w:r>
      <w:r>
        <w:t>유의미성을</w:t>
      </w:r>
      <w:r>
        <w:t xml:space="preserve"> </w:t>
      </w:r>
      <w:r>
        <w:t>판단하는</w:t>
      </w:r>
      <w:r>
        <w:t xml:space="preserve"> </w:t>
      </w:r>
      <w:r>
        <w:t>데</w:t>
      </w:r>
      <w:r>
        <w:t xml:space="preserve"> </w:t>
      </w:r>
      <w:r>
        <w:t>중요한</w:t>
      </w:r>
      <w:r>
        <w:t xml:space="preserve"> </w:t>
      </w:r>
      <w:r>
        <w:t>지표로</w:t>
      </w:r>
      <w:r>
        <w:t xml:space="preserve"> </w:t>
      </w:r>
      <w:r>
        <w:t>사용됩니다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>, "</w:t>
      </w:r>
      <w:r>
        <w:t>우유</w:t>
      </w:r>
      <w:r>
        <w:t>"</w:t>
      </w:r>
      <w:r>
        <w:t>를</w:t>
      </w:r>
      <w:r>
        <w:t xml:space="preserve"> </w:t>
      </w:r>
      <w:r>
        <w:t>구매한</w:t>
      </w:r>
      <w:r>
        <w:t xml:space="preserve"> </w:t>
      </w:r>
      <w:r>
        <w:t>사람이</w:t>
      </w:r>
      <w:r>
        <w:t xml:space="preserve"> "</w:t>
      </w:r>
      <w:r>
        <w:t>빵</w:t>
      </w:r>
      <w:r>
        <w:t>"</w:t>
      </w:r>
      <w:r>
        <w:t>을</w:t>
      </w:r>
      <w:r>
        <w:t xml:space="preserve"> </w:t>
      </w:r>
      <w:r>
        <w:t>구매할</w:t>
      </w:r>
      <w:r>
        <w:t xml:space="preserve"> </w:t>
      </w:r>
      <w:r>
        <w:t>가능성이</w:t>
      </w:r>
      <w:r>
        <w:t xml:space="preserve"> </w:t>
      </w:r>
      <w:r>
        <w:t>전체</w:t>
      </w:r>
      <w:r>
        <w:t xml:space="preserve"> </w:t>
      </w:r>
      <w:r>
        <w:t>거래에서</w:t>
      </w:r>
      <w:r>
        <w:t xml:space="preserve"> "</w:t>
      </w:r>
      <w:r>
        <w:t>빵</w:t>
      </w:r>
      <w:r>
        <w:t>"</w:t>
      </w:r>
      <w:r>
        <w:t>이</w:t>
      </w:r>
      <w:r>
        <w:t xml:space="preserve"> </w:t>
      </w:r>
      <w:r>
        <w:t>구매되는</w:t>
      </w:r>
      <w:r>
        <w:t xml:space="preserve"> </w:t>
      </w:r>
      <w:r>
        <w:t>평균</w:t>
      </w:r>
      <w:r>
        <w:t xml:space="preserve"> </w:t>
      </w:r>
      <w:r>
        <w:t>확률보다</w:t>
      </w:r>
      <w:r>
        <w:t xml:space="preserve"> 2</w:t>
      </w:r>
      <w:r>
        <w:t>배</w:t>
      </w:r>
      <w:r>
        <w:t xml:space="preserve"> </w:t>
      </w:r>
      <w:r>
        <w:t>높다면</w:t>
      </w:r>
      <w:r>
        <w:t xml:space="preserve">, </w:t>
      </w:r>
      <w:r>
        <w:t>그</w:t>
      </w:r>
      <w:r>
        <w:t xml:space="preserve"> </w:t>
      </w:r>
      <w:r>
        <w:t>규칙의</w:t>
      </w:r>
      <w:r>
        <w:t xml:space="preserve"> Lift</w:t>
      </w:r>
      <w:r>
        <w:t>는</w:t>
      </w:r>
      <w:r>
        <w:t xml:space="preserve"> 2</w:t>
      </w:r>
      <w:r>
        <w:t>입니다</w:t>
      </w:r>
      <w:r>
        <w:t>.</w:t>
      </w:r>
      <w:r>
        <w:br/>
      </w:r>
      <w:r>
        <w:br/>
      </w:r>
      <w:r>
        <w:t>요약</w:t>
      </w:r>
      <w:r>
        <w:br/>
        <w:t xml:space="preserve">- </w:t>
      </w:r>
      <w:r>
        <w:t>지지도</w:t>
      </w:r>
      <w:r>
        <w:t xml:space="preserve"> (Support): </w:t>
      </w:r>
      <w:r>
        <w:t>전체</w:t>
      </w:r>
      <w:r>
        <w:t xml:space="preserve"> </w:t>
      </w:r>
      <w:r>
        <w:t>거래</w:t>
      </w:r>
      <w:r>
        <w:t xml:space="preserve"> </w:t>
      </w:r>
      <w:r>
        <w:t>중</w:t>
      </w:r>
      <w:r>
        <w:t xml:space="preserve"> </w:t>
      </w:r>
      <w:r>
        <w:t>해당</w:t>
      </w:r>
      <w:r>
        <w:t xml:space="preserve"> </w:t>
      </w:r>
      <w:r>
        <w:t>항목</w:t>
      </w:r>
      <w:r>
        <w:t xml:space="preserve"> </w:t>
      </w:r>
      <w:r>
        <w:t>집합이</w:t>
      </w:r>
      <w:r>
        <w:t xml:space="preserve"> </w:t>
      </w:r>
      <w:r>
        <w:t>얼마나</w:t>
      </w:r>
      <w:r>
        <w:t xml:space="preserve"> </w:t>
      </w:r>
      <w:r>
        <w:t>자주</w:t>
      </w:r>
      <w:r>
        <w:t xml:space="preserve"> </w:t>
      </w:r>
      <w:r>
        <w:t>발생하는지를</w:t>
      </w:r>
      <w:r>
        <w:t xml:space="preserve"> </w:t>
      </w:r>
      <w:r>
        <w:t>나타냅니다</w:t>
      </w:r>
      <w:r>
        <w:t>.</w:t>
      </w:r>
      <w:r>
        <w:br/>
        <w:t xml:space="preserve">- </w:t>
      </w:r>
      <w:r>
        <w:t>신뢰도</w:t>
      </w:r>
      <w:r>
        <w:t xml:space="preserve"> (Confidence): </w:t>
      </w:r>
      <w:r>
        <w:t>선행</w:t>
      </w:r>
      <w:r>
        <w:t xml:space="preserve"> </w:t>
      </w:r>
      <w:r>
        <w:t>조건이</w:t>
      </w:r>
      <w:r>
        <w:t xml:space="preserve"> </w:t>
      </w:r>
      <w:r>
        <w:t>발생할</w:t>
      </w:r>
      <w:r>
        <w:t xml:space="preserve"> </w:t>
      </w:r>
      <w:r>
        <w:t>때</w:t>
      </w:r>
      <w:r>
        <w:t xml:space="preserve"> </w:t>
      </w:r>
      <w:r>
        <w:t>결과가</w:t>
      </w:r>
      <w:r>
        <w:t xml:space="preserve"> </w:t>
      </w:r>
      <w:r>
        <w:t>함께</w:t>
      </w:r>
      <w:r>
        <w:t xml:space="preserve"> </w:t>
      </w:r>
      <w:r>
        <w:t>발생할</w:t>
      </w:r>
      <w:r>
        <w:t xml:space="preserve"> </w:t>
      </w:r>
      <w:r>
        <w:t>확률을</w:t>
      </w:r>
      <w:r>
        <w:t xml:space="preserve"> </w:t>
      </w:r>
      <w:r>
        <w:t>나타냅니다</w:t>
      </w:r>
      <w:r>
        <w:t>.</w:t>
      </w:r>
      <w:r>
        <w:br/>
        <w:t xml:space="preserve">- </w:t>
      </w:r>
      <w:r>
        <w:t>향상도</w:t>
      </w:r>
      <w:r>
        <w:t xml:space="preserve"> (Lift): </w:t>
      </w:r>
      <w:r>
        <w:t>두</w:t>
      </w:r>
      <w:r>
        <w:t xml:space="preserve"> </w:t>
      </w:r>
      <w:r>
        <w:t>항목</w:t>
      </w:r>
      <w:r>
        <w:t xml:space="preserve"> </w:t>
      </w:r>
      <w:r>
        <w:t>집합이</w:t>
      </w:r>
      <w:r>
        <w:t xml:space="preserve"> </w:t>
      </w:r>
      <w:r>
        <w:t>독립적일</w:t>
      </w:r>
      <w:r>
        <w:t xml:space="preserve"> </w:t>
      </w:r>
      <w:r>
        <w:t>때에</w:t>
      </w:r>
      <w:r>
        <w:t xml:space="preserve"> </w:t>
      </w:r>
      <w:r>
        <w:t>비해</w:t>
      </w:r>
      <w:r>
        <w:t xml:space="preserve"> </w:t>
      </w:r>
      <w:r>
        <w:t>함께</w:t>
      </w:r>
      <w:r>
        <w:t xml:space="preserve"> </w:t>
      </w:r>
      <w:r>
        <w:t>발생할</w:t>
      </w:r>
      <w:r>
        <w:t xml:space="preserve"> </w:t>
      </w:r>
      <w:r>
        <w:t>가능성이</w:t>
      </w:r>
      <w:r>
        <w:t xml:space="preserve"> </w:t>
      </w:r>
      <w:r>
        <w:t>얼마나</w:t>
      </w:r>
      <w:r>
        <w:t xml:space="preserve"> </w:t>
      </w:r>
      <w:r>
        <w:t>더</w:t>
      </w:r>
      <w:r>
        <w:t xml:space="preserve"> </w:t>
      </w:r>
      <w:r>
        <w:t>높은지를</w:t>
      </w:r>
      <w:r>
        <w:t xml:space="preserve"> </w:t>
      </w:r>
      <w:r>
        <w:t>나타내며</w:t>
      </w:r>
      <w:r>
        <w:t xml:space="preserve">, </w:t>
      </w:r>
      <w:r>
        <w:t>규칙의</w:t>
      </w:r>
      <w:r>
        <w:t xml:space="preserve"> </w:t>
      </w:r>
      <w:r>
        <w:t>유의미성을</w:t>
      </w:r>
      <w:r>
        <w:t xml:space="preserve"> </w:t>
      </w:r>
      <w:r>
        <w:t>평가하는</w:t>
      </w:r>
      <w:r>
        <w:t xml:space="preserve"> </w:t>
      </w:r>
      <w:r>
        <w:t>데</w:t>
      </w:r>
      <w:r>
        <w:t xml:space="preserve"> </w:t>
      </w:r>
      <w:r>
        <w:t>중요한</w:t>
      </w:r>
      <w:r>
        <w:t xml:space="preserve"> </w:t>
      </w:r>
      <w:r>
        <w:t>지표입니다</w:t>
      </w:r>
      <w:r>
        <w:t>.</w:t>
      </w:r>
      <w:r>
        <w:br/>
      </w:r>
      <w:r>
        <w:br/>
      </w:r>
      <w:r>
        <w:t>이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메트릭을</w:t>
      </w:r>
      <w:r>
        <w:t xml:space="preserve"> </w:t>
      </w:r>
      <w:r>
        <w:t>통해</w:t>
      </w:r>
      <w:r>
        <w:t xml:space="preserve"> </w:t>
      </w:r>
      <w:r>
        <w:t>연관</w:t>
      </w:r>
      <w:r>
        <w:t xml:space="preserve"> </w:t>
      </w:r>
      <w:r>
        <w:t>규칙의</w:t>
      </w:r>
      <w:r>
        <w:t xml:space="preserve"> </w:t>
      </w:r>
      <w:r>
        <w:t>강도와</w:t>
      </w:r>
      <w:r>
        <w:t xml:space="preserve"> </w:t>
      </w:r>
      <w:r>
        <w:t>유의미성을</w:t>
      </w:r>
      <w:r>
        <w:t xml:space="preserve"> </w:t>
      </w:r>
      <w:r>
        <w:t>평가하고</w:t>
      </w:r>
      <w:r>
        <w:t xml:space="preserve">, </w:t>
      </w:r>
      <w:r>
        <w:t>이를</w:t>
      </w:r>
      <w:r>
        <w:t xml:space="preserve"> </w:t>
      </w:r>
      <w:r>
        <w:t>바탕으로</w:t>
      </w:r>
      <w:r>
        <w:t xml:space="preserve"> </w:t>
      </w:r>
      <w:r>
        <w:t>중요한</w:t>
      </w:r>
      <w:r>
        <w:t xml:space="preserve"> </w:t>
      </w:r>
      <w:r>
        <w:t>인사이트를</w:t>
      </w:r>
      <w:r>
        <w:t xml:space="preserve"> </w:t>
      </w:r>
      <w:r>
        <w:t>도출할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br/>
      </w:r>
    </w:p>
    <w:sectPr w:rsidR="007D3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303906">
    <w:abstractNumId w:val="8"/>
  </w:num>
  <w:num w:numId="2" w16cid:durableId="920262933">
    <w:abstractNumId w:val="6"/>
  </w:num>
  <w:num w:numId="3" w16cid:durableId="1428115964">
    <w:abstractNumId w:val="5"/>
  </w:num>
  <w:num w:numId="4" w16cid:durableId="888690981">
    <w:abstractNumId w:val="4"/>
  </w:num>
  <w:num w:numId="5" w16cid:durableId="945113307">
    <w:abstractNumId w:val="7"/>
  </w:num>
  <w:num w:numId="6" w16cid:durableId="856121753">
    <w:abstractNumId w:val="3"/>
  </w:num>
  <w:num w:numId="7" w16cid:durableId="1369060886">
    <w:abstractNumId w:val="2"/>
  </w:num>
  <w:num w:numId="8" w16cid:durableId="1712537888">
    <w:abstractNumId w:val="1"/>
  </w:num>
  <w:num w:numId="9" w16cid:durableId="109563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29E"/>
    <w:rsid w:val="00034616"/>
    <w:rsid w:val="0006063C"/>
    <w:rsid w:val="0015074B"/>
    <w:rsid w:val="0029639D"/>
    <w:rsid w:val="00326F90"/>
    <w:rsid w:val="00335510"/>
    <w:rsid w:val="007D36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033CC"/>
  <w14:defaultImageDpi w14:val="300"/>
  <w15:docId w15:val="{0E9E5E15-9743-4D64-AF78-6D8AC0D8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2024-09-01T09:12:00Z</dcterms:modified>
  <cp:category/>
</cp:coreProperties>
</file>