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E2BA64" w14:textId="77777777" w:rsidR="00DD6760" w:rsidRPr="00CB66FA" w:rsidRDefault="00000000">
      <w:pPr>
        <w:pStyle w:val="a8"/>
        <w:rPr>
          <w:sz w:val="44"/>
          <w:szCs w:val="44"/>
        </w:rPr>
      </w:pPr>
      <w:r w:rsidRPr="00CB66FA">
        <w:rPr>
          <w:sz w:val="44"/>
          <w:szCs w:val="44"/>
        </w:rPr>
        <w:t xml:space="preserve">ResNet50 </w:t>
      </w:r>
      <w:r w:rsidRPr="00CB66FA">
        <w:rPr>
          <w:sz w:val="44"/>
          <w:szCs w:val="44"/>
        </w:rPr>
        <w:t>및</w:t>
      </w:r>
      <w:r w:rsidRPr="00CB66FA">
        <w:rPr>
          <w:sz w:val="44"/>
          <w:szCs w:val="44"/>
        </w:rPr>
        <w:t xml:space="preserve"> Inception V3</w:t>
      </w:r>
      <w:r w:rsidRPr="00CB66FA">
        <w:rPr>
          <w:sz w:val="44"/>
          <w:szCs w:val="44"/>
        </w:rPr>
        <w:t>와</w:t>
      </w:r>
      <w:r w:rsidRPr="00CB66FA">
        <w:rPr>
          <w:sz w:val="44"/>
          <w:szCs w:val="44"/>
        </w:rPr>
        <w:t xml:space="preserve"> </w:t>
      </w:r>
      <w:r w:rsidRPr="00CB66FA">
        <w:rPr>
          <w:sz w:val="44"/>
          <w:szCs w:val="44"/>
        </w:rPr>
        <w:t>유사한</w:t>
      </w:r>
      <w:r w:rsidRPr="00CB66FA">
        <w:rPr>
          <w:sz w:val="44"/>
          <w:szCs w:val="44"/>
        </w:rPr>
        <w:t xml:space="preserve"> </w:t>
      </w:r>
      <w:r w:rsidRPr="00CB66FA">
        <w:rPr>
          <w:sz w:val="44"/>
          <w:szCs w:val="44"/>
        </w:rPr>
        <w:t>알고리즘</w:t>
      </w:r>
    </w:p>
    <w:p w14:paraId="411548D9" w14:textId="77777777" w:rsidR="00DD6760" w:rsidRDefault="00000000">
      <w:pPr>
        <w:pStyle w:val="1"/>
      </w:pPr>
      <w:r>
        <w:t>1. VGGNet:</w:t>
      </w:r>
    </w:p>
    <w:p w14:paraId="68988159" w14:textId="77777777" w:rsidR="00DD6760" w:rsidRDefault="00000000">
      <w:pPr>
        <w:pStyle w:val="21"/>
      </w:pPr>
      <w:r>
        <w:t>VGG16/VGG19:</w:t>
      </w:r>
    </w:p>
    <w:p w14:paraId="3DA72F57" w14:textId="77777777" w:rsidR="00DD6760" w:rsidRDefault="00000000">
      <w:r>
        <w:t>VGGNet</w:t>
      </w:r>
      <w:r>
        <w:t>은</w:t>
      </w:r>
      <w:r>
        <w:t xml:space="preserve"> Oxford University</w:t>
      </w:r>
      <w:r>
        <w:t>의</w:t>
      </w:r>
      <w:r>
        <w:t xml:space="preserve"> Visual Geometry Group</w:t>
      </w:r>
      <w:r>
        <w:t>에서</w:t>
      </w:r>
      <w:r>
        <w:t xml:space="preserve"> </w:t>
      </w:r>
      <w:r>
        <w:t>제안한</w:t>
      </w:r>
      <w:r>
        <w:t xml:space="preserve"> </w:t>
      </w:r>
      <w:r>
        <w:t>모델로</w:t>
      </w:r>
      <w:r>
        <w:t xml:space="preserve">, </w:t>
      </w:r>
      <w:r>
        <w:t>깊이</w:t>
      </w:r>
      <w:r>
        <w:t xml:space="preserve"> 16</w:t>
      </w:r>
      <w:r>
        <w:t>층</w:t>
      </w:r>
      <w:r>
        <w:t xml:space="preserve">(VGG16) </w:t>
      </w:r>
      <w:r>
        <w:t>또는</w:t>
      </w:r>
      <w:r>
        <w:t xml:space="preserve"> 19</w:t>
      </w:r>
      <w:r>
        <w:t>층</w:t>
      </w:r>
      <w:r>
        <w:t>(VGG19)</w:t>
      </w:r>
      <w:r>
        <w:t>으로</w:t>
      </w:r>
      <w:r>
        <w:t xml:space="preserve"> </w:t>
      </w:r>
      <w:r>
        <w:t>구성됩니다</w:t>
      </w:r>
      <w:r>
        <w:t>.</w:t>
      </w:r>
    </w:p>
    <w:p w14:paraId="51CFE7AF" w14:textId="77777777" w:rsidR="00DD6760" w:rsidRDefault="00000000">
      <w:pPr>
        <w:rPr>
          <w:lang w:eastAsia="ko-KR"/>
        </w:rPr>
      </w:pPr>
      <w:r>
        <w:rPr>
          <w:lang w:eastAsia="ko-KR"/>
        </w:rPr>
        <w:t>특징</w:t>
      </w:r>
      <w:r>
        <w:rPr>
          <w:lang w:eastAsia="ko-KR"/>
        </w:rPr>
        <w:t>:</w:t>
      </w:r>
      <w:r>
        <w:rPr>
          <w:lang w:eastAsia="ko-KR"/>
        </w:rPr>
        <w:br/>
        <w:t xml:space="preserve">- </w:t>
      </w:r>
      <w:r>
        <w:rPr>
          <w:lang w:eastAsia="ko-KR"/>
        </w:rPr>
        <w:t>네트워크는</w:t>
      </w:r>
      <w:r>
        <w:rPr>
          <w:lang w:eastAsia="ko-KR"/>
        </w:rPr>
        <w:t xml:space="preserve"> </w:t>
      </w:r>
      <w:r>
        <w:rPr>
          <w:lang w:eastAsia="ko-KR"/>
        </w:rPr>
        <w:t>매우</w:t>
      </w:r>
      <w:r>
        <w:rPr>
          <w:lang w:eastAsia="ko-KR"/>
        </w:rPr>
        <w:t xml:space="preserve"> </w:t>
      </w:r>
      <w:r>
        <w:rPr>
          <w:lang w:eastAsia="ko-KR"/>
        </w:rPr>
        <w:t>깊으며</w:t>
      </w:r>
      <w:r>
        <w:rPr>
          <w:lang w:eastAsia="ko-KR"/>
        </w:rPr>
        <w:t xml:space="preserve">,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합성곱</w:t>
      </w:r>
      <w:r>
        <w:rPr>
          <w:lang w:eastAsia="ko-KR"/>
        </w:rPr>
        <w:t xml:space="preserve"> </w:t>
      </w:r>
      <w:r>
        <w:rPr>
          <w:lang w:eastAsia="ko-KR"/>
        </w:rPr>
        <w:t>필터가</w:t>
      </w:r>
      <w:r>
        <w:rPr>
          <w:lang w:eastAsia="ko-KR"/>
        </w:rPr>
        <w:t xml:space="preserve"> 3x3 </w:t>
      </w:r>
      <w:r>
        <w:rPr>
          <w:lang w:eastAsia="ko-KR"/>
        </w:rPr>
        <w:t>크기를</w:t>
      </w:r>
      <w:r>
        <w:rPr>
          <w:lang w:eastAsia="ko-KR"/>
        </w:rPr>
        <w:t xml:space="preserve"> </w:t>
      </w:r>
      <w:r>
        <w:rPr>
          <w:lang w:eastAsia="ko-KR"/>
        </w:rPr>
        <w:t>가지는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특징입니다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단순한</w:t>
      </w:r>
      <w:r>
        <w:rPr>
          <w:lang w:eastAsia="ko-KR"/>
        </w:rPr>
        <w:t xml:space="preserve"> </w:t>
      </w:r>
      <w:r>
        <w:rPr>
          <w:lang w:eastAsia="ko-KR"/>
        </w:rPr>
        <w:t>네트워크</w:t>
      </w:r>
      <w:r>
        <w:rPr>
          <w:lang w:eastAsia="ko-KR"/>
        </w:rPr>
        <w:t xml:space="preserve"> </w:t>
      </w:r>
      <w:r>
        <w:rPr>
          <w:lang w:eastAsia="ko-KR"/>
        </w:rPr>
        <w:t>디자인에도</w:t>
      </w:r>
      <w:r>
        <w:rPr>
          <w:lang w:eastAsia="ko-KR"/>
        </w:rPr>
        <w:t xml:space="preserve"> </w:t>
      </w:r>
      <w:r>
        <w:rPr>
          <w:lang w:eastAsia="ko-KR"/>
        </w:rPr>
        <w:t>불구하고</w:t>
      </w:r>
      <w:r>
        <w:rPr>
          <w:lang w:eastAsia="ko-KR"/>
        </w:rPr>
        <w:t xml:space="preserve">,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네트워크는</w:t>
      </w:r>
      <w:r>
        <w:rPr>
          <w:lang w:eastAsia="ko-KR"/>
        </w:rPr>
        <w:t xml:space="preserve"> </w:t>
      </w:r>
      <w:r>
        <w:rPr>
          <w:lang w:eastAsia="ko-KR"/>
        </w:rPr>
        <w:t>깊이를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성능을</w:t>
      </w:r>
      <w:r>
        <w:rPr>
          <w:lang w:eastAsia="ko-KR"/>
        </w:rPr>
        <w:t xml:space="preserve"> </w:t>
      </w:r>
      <w:r>
        <w:rPr>
          <w:lang w:eastAsia="ko-KR"/>
        </w:rPr>
        <w:t>높였습니다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풀링</w:t>
      </w:r>
      <w:r>
        <w:rPr>
          <w:lang w:eastAsia="ko-KR"/>
        </w:rPr>
        <w:t xml:space="preserve"> </w:t>
      </w:r>
      <w:r>
        <w:rPr>
          <w:lang w:eastAsia="ko-KR"/>
        </w:rPr>
        <w:t>레이어를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차원을</w:t>
      </w:r>
      <w:r>
        <w:rPr>
          <w:lang w:eastAsia="ko-KR"/>
        </w:rPr>
        <w:t xml:space="preserve"> </w:t>
      </w:r>
      <w:r>
        <w:rPr>
          <w:lang w:eastAsia="ko-KR"/>
        </w:rPr>
        <w:t>점차적으로</w:t>
      </w:r>
      <w:r>
        <w:rPr>
          <w:lang w:eastAsia="ko-KR"/>
        </w:rPr>
        <w:t xml:space="preserve"> </w:t>
      </w:r>
      <w:r>
        <w:rPr>
          <w:lang w:eastAsia="ko-KR"/>
        </w:rPr>
        <w:t>줄이고</w:t>
      </w:r>
      <w:r>
        <w:rPr>
          <w:lang w:eastAsia="ko-KR"/>
        </w:rPr>
        <w:t xml:space="preserve">, </w:t>
      </w:r>
      <w:r>
        <w:rPr>
          <w:lang w:eastAsia="ko-KR"/>
        </w:rPr>
        <w:t>최종적으로</w:t>
      </w:r>
      <w:r>
        <w:rPr>
          <w:lang w:eastAsia="ko-KR"/>
        </w:rPr>
        <w:t xml:space="preserve"> Fully Connected </w:t>
      </w:r>
      <w:r>
        <w:rPr>
          <w:lang w:eastAsia="ko-KR"/>
        </w:rPr>
        <w:t>레이어로</w:t>
      </w:r>
      <w:r>
        <w:rPr>
          <w:lang w:eastAsia="ko-KR"/>
        </w:rPr>
        <w:t xml:space="preserve"> </w:t>
      </w:r>
      <w:r>
        <w:rPr>
          <w:lang w:eastAsia="ko-KR"/>
        </w:rPr>
        <w:t>연결합니다</w:t>
      </w:r>
      <w:r>
        <w:rPr>
          <w:lang w:eastAsia="ko-KR"/>
        </w:rPr>
        <w:t>.</w:t>
      </w:r>
    </w:p>
    <w:p w14:paraId="2FF7FE90" w14:textId="77777777" w:rsidR="00DD6760" w:rsidRDefault="00000000">
      <w:pPr>
        <w:rPr>
          <w:lang w:eastAsia="ko-KR"/>
        </w:rPr>
      </w:pPr>
      <w:r>
        <w:rPr>
          <w:lang w:eastAsia="ko-KR"/>
        </w:rPr>
        <w:t>장점</w:t>
      </w:r>
      <w:r>
        <w:rPr>
          <w:lang w:eastAsia="ko-KR"/>
        </w:rPr>
        <w:t>:</w:t>
      </w:r>
      <w:r>
        <w:rPr>
          <w:lang w:eastAsia="ko-KR"/>
        </w:rPr>
        <w:br/>
        <w:t xml:space="preserve">- </w:t>
      </w:r>
      <w:r>
        <w:rPr>
          <w:lang w:eastAsia="ko-KR"/>
        </w:rPr>
        <w:t>구조가</w:t>
      </w:r>
      <w:r>
        <w:rPr>
          <w:lang w:eastAsia="ko-KR"/>
        </w:rPr>
        <w:t xml:space="preserve"> </w:t>
      </w:r>
      <w:r>
        <w:rPr>
          <w:lang w:eastAsia="ko-KR"/>
        </w:rPr>
        <w:t>간단하여</w:t>
      </w:r>
      <w:r>
        <w:rPr>
          <w:lang w:eastAsia="ko-KR"/>
        </w:rPr>
        <w:t xml:space="preserve"> </w:t>
      </w:r>
      <w:r>
        <w:rPr>
          <w:lang w:eastAsia="ko-KR"/>
        </w:rPr>
        <w:t>이해하기</w:t>
      </w:r>
      <w:r>
        <w:rPr>
          <w:lang w:eastAsia="ko-KR"/>
        </w:rPr>
        <w:t xml:space="preserve"> </w:t>
      </w:r>
      <w:r>
        <w:rPr>
          <w:lang w:eastAsia="ko-KR"/>
        </w:rPr>
        <w:t>쉽고</w:t>
      </w:r>
      <w:r>
        <w:rPr>
          <w:lang w:eastAsia="ko-KR"/>
        </w:rPr>
        <w:t xml:space="preserve">,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컴퓨터</w:t>
      </w:r>
      <w:r>
        <w:rPr>
          <w:lang w:eastAsia="ko-KR"/>
        </w:rPr>
        <w:t xml:space="preserve"> </w:t>
      </w:r>
      <w:r>
        <w:rPr>
          <w:lang w:eastAsia="ko-KR"/>
        </w:rPr>
        <w:t>비전</w:t>
      </w:r>
      <w:r>
        <w:rPr>
          <w:lang w:eastAsia="ko-KR"/>
        </w:rPr>
        <w:t xml:space="preserve"> </w:t>
      </w:r>
      <w:r>
        <w:rPr>
          <w:lang w:eastAsia="ko-KR"/>
        </w:rPr>
        <w:t>작업에</w:t>
      </w:r>
      <w:r>
        <w:rPr>
          <w:lang w:eastAsia="ko-KR"/>
        </w:rPr>
        <w:t xml:space="preserve"> </w:t>
      </w:r>
      <w:r>
        <w:rPr>
          <w:lang w:eastAsia="ko-KR"/>
        </w:rPr>
        <w:t>널리</w:t>
      </w:r>
      <w:r>
        <w:rPr>
          <w:lang w:eastAsia="ko-KR"/>
        </w:rPr>
        <w:t xml:space="preserve"> </w:t>
      </w:r>
      <w:r>
        <w:rPr>
          <w:lang w:eastAsia="ko-KR"/>
        </w:rPr>
        <w:t>사용되었습니다</w:t>
      </w:r>
      <w:r>
        <w:rPr>
          <w:lang w:eastAsia="ko-KR"/>
        </w:rPr>
        <w:t>.</w:t>
      </w:r>
    </w:p>
    <w:p w14:paraId="57EDB9EB" w14:textId="77777777" w:rsidR="00DD6760" w:rsidRDefault="00000000">
      <w:pPr>
        <w:rPr>
          <w:lang w:eastAsia="ko-KR"/>
        </w:rPr>
      </w:pPr>
      <w:r>
        <w:rPr>
          <w:lang w:eastAsia="ko-KR"/>
        </w:rPr>
        <w:t>단점</w:t>
      </w:r>
      <w:r>
        <w:rPr>
          <w:lang w:eastAsia="ko-KR"/>
        </w:rPr>
        <w:t>:</w:t>
      </w:r>
      <w:r>
        <w:rPr>
          <w:lang w:eastAsia="ko-KR"/>
        </w:rPr>
        <w:br/>
        <w:t xml:space="preserve">- </w:t>
      </w:r>
      <w:r>
        <w:rPr>
          <w:lang w:eastAsia="ko-KR"/>
        </w:rPr>
        <w:t>네트워크가</w:t>
      </w:r>
      <w:r>
        <w:rPr>
          <w:lang w:eastAsia="ko-KR"/>
        </w:rPr>
        <w:t xml:space="preserve"> </w:t>
      </w:r>
      <w:r>
        <w:rPr>
          <w:lang w:eastAsia="ko-KR"/>
        </w:rPr>
        <w:t>깊어질수록</w:t>
      </w:r>
      <w:r>
        <w:rPr>
          <w:lang w:eastAsia="ko-KR"/>
        </w:rPr>
        <w:t xml:space="preserve"> </w:t>
      </w:r>
      <w:r>
        <w:rPr>
          <w:lang w:eastAsia="ko-KR"/>
        </w:rPr>
        <w:t>계산</w:t>
      </w:r>
      <w:r>
        <w:rPr>
          <w:lang w:eastAsia="ko-KR"/>
        </w:rPr>
        <w:t xml:space="preserve"> </w:t>
      </w:r>
      <w:r>
        <w:rPr>
          <w:lang w:eastAsia="ko-KR"/>
        </w:rPr>
        <w:t>비용과</w:t>
      </w:r>
      <w:r>
        <w:rPr>
          <w:lang w:eastAsia="ko-KR"/>
        </w:rPr>
        <w:t xml:space="preserve"> </w:t>
      </w:r>
      <w:r>
        <w:rPr>
          <w:lang w:eastAsia="ko-KR"/>
        </w:rPr>
        <w:t>메모리</w:t>
      </w:r>
      <w:r>
        <w:rPr>
          <w:lang w:eastAsia="ko-KR"/>
        </w:rPr>
        <w:t xml:space="preserve"> </w:t>
      </w:r>
      <w:r>
        <w:rPr>
          <w:lang w:eastAsia="ko-KR"/>
        </w:rPr>
        <w:t>요구사항이</w:t>
      </w:r>
      <w:r>
        <w:rPr>
          <w:lang w:eastAsia="ko-KR"/>
        </w:rPr>
        <w:t xml:space="preserve"> </w:t>
      </w:r>
      <w:r>
        <w:rPr>
          <w:lang w:eastAsia="ko-KR"/>
        </w:rPr>
        <w:t>매우</w:t>
      </w:r>
      <w:r>
        <w:rPr>
          <w:lang w:eastAsia="ko-KR"/>
        </w:rPr>
        <w:t xml:space="preserve"> </w:t>
      </w:r>
      <w:r>
        <w:rPr>
          <w:lang w:eastAsia="ko-KR"/>
        </w:rPr>
        <w:t>높아집니다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파라미터</w:t>
      </w:r>
      <w:r>
        <w:rPr>
          <w:lang w:eastAsia="ko-KR"/>
        </w:rPr>
        <w:t xml:space="preserve"> </w:t>
      </w:r>
      <w:r>
        <w:rPr>
          <w:lang w:eastAsia="ko-KR"/>
        </w:rPr>
        <w:t>수가</w:t>
      </w:r>
      <w:r>
        <w:rPr>
          <w:lang w:eastAsia="ko-KR"/>
        </w:rPr>
        <w:t xml:space="preserve"> </w:t>
      </w:r>
      <w:r>
        <w:rPr>
          <w:lang w:eastAsia="ko-KR"/>
        </w:rPr>
        <w:t>매우</w:t>
      </w:r>
      <w:r>
        <w:rPr>
          <w:lang w:eastAsia="ko-KR"/>
        </w:rPr>
        <w:t xml:space="preserve"> </w:t>
      </w:r>
      <w:r>
        <w:rPr>
          <w:lang w:eastAsia="ko-KR"/>
        </w:rPr>
        <w:t>많아</w:t>
      </w:r>
      <w:r>
        <w:rPr>
          <w:lang w:eastAsia="ko-KR"/>
        </w:rPr>
        <w:t xml:space="preserve"> </w:t>
      </w:r>
      <w:r>
        <w:rPr>
          <w:lang w:eastAsia="ko-KR"/>
        </w:rPr>
        <w:t>학습과</w:t>
      </w:r>
      <w:r>
        <w:rPr>
          <w:lang w:eastAsia="ko-KR"/>
        </w:rPr>
        <w:t xml:space="preserve"> </w:t>
      </w:r>
      <w:r>
        <w:rPr>
          <w:lang w:eastAsia="ko-KR"/>
        </w:rPr>
        <w:t>추론</w:t>
      </w:r>
      <w:r>
        <w:rPr>
          <w:lang w:eastAsia="ko-KR"/>
        </w:rPr>
        <w:t xml:space="preserve"> </w:t>
      </w:r>
      <w:r>
        <w:rPr>
          <w:lang w:eastAsia="ko-KR"/>
        </w:rPr>
        <w:t>속도가</w:t>
      </w:r>
      <w:r>
        <w:rPr>
          <w:lang w:eastAsia="ko-KR"/>
        </w:rPr>
        <w:t xml:space="preserve"> </w:t>
      </w:r>
      <w:r>
        <w:rPr>
          <w:lang w:eastAsia="ko-KR"/>
        </w:rPr>
        <w:t>느릴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14:paraId="560263E1" w14:textId="77777777" w:rsidR="00DD6760" w:rsidRDefault="00000000">
      <w:pPr>
        <w:pStyle w:val="1"/>
        <w:rPr>
          <w:lang w:eastAsia="ko-KR"/>
        </w:rPr>
      </w:pPr>
      <w:r>
        <w:rPr>
          <w:lang w:eastAsia="ko-KR"/>
        </w:rPr>
        <w:t>2. DenseNet:</w:t>
      </w:r>
    </w:p>
    <w:p w14:paraId="34BEA414" w14:textId="77777777" w:rsidR="00DD6760" w:rsidRDefault="00000000">
      <w:pPr>
        <w:pStyle w:val="21"/>
        <w:rPr>
          <w:lang w:eastAsia="ko-KR"/>
        </w:rPr>
      </w:pPr>
      <w:r>
        <w:rPr>
          <w:lang w:eastAsia="ko-KR"/>
        </w:rPr>
        <w:t>DenseNet121, DenseNet169, DenseNet201:</w:t>
      </w:r>
    </w:p>
    <w:p w14:paraId="10A957FA" w14:textId="77777777" w:rsidR="00DD6760" w:rsidRDefault="00000000">
      <w:pPr>
        <w:rPr>
          <w:lang w:eastAsia="ko-KR"/>
        </w:rPr>
      </w:pPr>
      <w:r>
        <w:rPr>
          <w:lang w:eastAsia="ko-KR"/>
        </w:rPr>
        <w:t>DenseNet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레이어가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이전</w:t>
      </w:r>
      <w:r>
        <w:rPr>
          <w:lang w:eastAsia="ko-KR"/>
        </w:rPr>
        <w:t xml:space="preserve"> </w:t>
      </w:r>
      <w:r>
        <w:rPr>
          <w:lang w:eastAsia="ko-KR"/>
        </w:rPr>
        <w:t>레이어의</w:t>
      </w:r>
      <w:r>
        <w:rPr>
          <w:lang w:eastAsia="ko-KR"/>
        </w:rPr>
        <w:t xml:space="preserve"> </w:t>
      </w:r>
      <w:r>
        <w:rPr>
          <w:lang w:eastAsia="ko-KR"/>
        </w:rPr>
        <w:t>출력을</w:t>
      </w:r>
      <w:r>
        <w:rPr>
          <w:lang w:eastAsia="ko-KR"/>
        </w:rPr>
        <w:t xml:space="preserve"> </w:t>
      </w:r>
      <w:r>
        <w:rPr>
          <w:lang w:eastAsia="ko-KR"/>
        </w:rPr>
        <w:t>입력으로</w:t>
      </w:r>
      <w:r>
        <w:rPr>
          <w:lang w:eastAsia="ko-KR"/>
        </w:rPr>
        <w:t xml:space="preserve"> </w:t>
      </w:r>
      <w:r>
        <w:rPr>
          <w:lang w:eastAsia="ko-KR"/>
        </w:rPr>
        <w:t>받는</w:t>
      </w:r>
      <w:r>
        <w:rPr>
          <w:lang w:eastAsia="ko-KR"/>
        </w:rPr>
        <w:t xml:space="preserve"> Dense Block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구성된</w:t>
      </w:r>
      <w:r>
        <w:rPr>
          <w:lang w:eastAsia="ko-KR"/>
        </w:rPr>
        <w:t xml:space="preserve"> </w:t>
      </w:r>
      <w:r>
        <w:rPr>
          <w:lang w:eastAsia="ko-KR"/>
        </w:rPr>
        <w:t>모델입니다</w:t>
      </w:r>
      <w:r>
        <w:rPr>
          <w:lang w:eastAsia="ko-KR"/>
        </w:rPr>
        <w:t>.</w:t>
      </w:r>
    </w:p>
    <w:p w14:paraId="4BA0DAF3" w14:textId="77777777" w:rsidR="00DD6760" w:rsidRDefault="00000000">
      <w:pPr>
        <w:rPr>
          <w:lang w:eastAsia="ko-KR"/>
        </w:rPr>
      </w:pPr>
      <w:r>
        <w:rPr>
          <w:lang w:eastAsia="ko-KR"/>
        </w:rPr>
        <w:t>특징</w:t>
      </w:r>
      <w:r>
        <w:rPr>
          <w:lang w:eastAsia="ko-KR"/>
        </w:rPr>
        <w:t>:</w:t>
      </w:r>
      <w:r>
        <w:rPr>
          <w:lang w:eastAsia="ko-KR"/>
        </w:rPr>
        <w:br/>
        <w:t xml:space="preserve">-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레이어가</w:t>
      </w:r>
      <w:r>
        <w:rPr>
          <w:lang w:eastAsia="ko-KR"/>
        </w:rPr>
        <w:t xml:space="preserve"> </w:t>
      </w:r>
      <w:r>
        <w:rPr>
          <w:lang w:eastAsia="ko-KR"/>
        </w:rPr>
        <w:t>이전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레이어의</w:t>
      </w:r>
      <w:r>
        <w:rPr>
          <w:lang w:eastAsia="ko-KR"/>
        </w:rPr>
        <w:t xml:space="preserve"> </w:t>
      </w:r>
      <w:r>
        <w:rPr>
          <w:lang w:eastAsia="ko-KR"/>
        </w:rPr>
        <w:t>출력을</w:t>
      </w:r>
      <w:r>
        <w:rPr>
          <w:lang w:eastAsia="ko-KR"/>
        </w:rPr>
        <w:t xml:space="preserve"> </w:t>
      </w:r>
      <w:r>
        <w:rPr>
          <w:lang w:eastAsia="ko-KR"/>
        </w:rPr>
        <w:t>활용하므로</w:t>
      </w:r>
      <w:r>
        <w:rPr>
          <w:lang w:eastAsia="ko-KR"/>
        </w:rPr>
        <w:t xml:space="preserve">, </w:t>
      </w:r>
      <w:r>
        <w:rPr>
          <w:lang w:eastAsia="ko-KR"/>
        </w:rPr>
        <w:t>정보의</w:t>
      </w:r>
      <w:r>
        <w:rPr>
          <w:lang w:eastAsia="ko-KR"/>
        </w:rPr>
        <w:t xml:space="preserve"> </w:t>
      </w:r>
      <w:r>
        <w:rPr>
          <w:lang w:eastAsia="ko-KR"/>
        </w:rPr>
        <w:t>흐름이</w:t>
      </w:r>
      <w:r>
        <w:rPr>
          <w:lang w:eastAsia="ko-KR"/>
        </w:rPr>
        <w:t xml:space="preserve"> </w:t>
      </w:r>
      <w:r>
        <w:rPr>
          <w:lang w:eastAsia="ko-KR"/>
        </w:rPr>
        <w:t>매우</w:t>
      </w:r>
      <w:r>
        <w:rPr>
          <w:lang w:eastAsia="ko-KR"/>
        </w:rPr>
        <w:t xml:space="preserve"> </w:t>
      </w:r>
      <w:r>
        <w:rPr>
          <w:lang w:eastAsia="ko-KR"/>
        </w:rPr>
        <w:t>원활하게</w:t>
      </w:r>
      <w:r>
        <w:rPr>
          <w:lang w:eastAsia="ko-KR"/>
        </w:rPr>
        <w:t xml:space="preserve"> </w:t>
      </w:r>
      <w:r>
        <w:rPr>
          <w:lang w:eastAsia="ko-KR"/>
        </w:rPr>
        <w:t>이루어집니다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레이어</w:t>
      </w:r>
      <w:r>
        <w:rPr>
          <w:lang w:eastAsia="ko-KR"/>
        </w:rPr>
        <w:t xml:space="preserve"> </w:t>
      </w:r>
      <w:r>
        <w:rPr>
          <w:lang w:eastAsia="ko-KR"/>
        </w:rPr>
        <w:t>간에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연결이</w:t>
      </w:r>
      <w:r>
        <w:rPr>
          <w:lang w:eastAsia="ko-KR"/>
        </w:rPr>
        <w:t xml:space="preserve"> </w:t>
      </w:r>
      <w:r>
        <w:rPr>
          <w:lang w:eastAsia="ko-KR"/>
        </w:rPr>
        <w:t>존재하므로</w:t>
      </w:r>
      <w:r>
        <w:rPr>
          <w:lang w:eastAsia="ko-KR"/>
        </w:rPr>
        <w:t xml:space="preserve">,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이름처럼</w:t>
      </w:r>
      <w:r>
        <w:rPr>
          <w:lang w:eastAsia="ko-KR"/>
        </w:rPr>
        <w:t xml:space="preserve"> </w:t>
      </w:r>
      <w:r>
        <w:rPr>
          <w:lang w:eastAsia="ko-KR"/>
        </w:rPr>
        <w:t>네트워크가</w:t>
      </w:r>
      <w:r>
        <w:rPr>
          <w:lang w:eastAsia="ko-KR"/>
        </w:rPr>
        <w:t xml:space="preserve"> '</w:t>
      </w:r>
      <w:r>
        <w:rPr>
          <w:lang w:eastAsia="ko-KR"/>
        </w:rPr>
        <w:t>조밀하게</w:t>
      </w:r>
      <w:r>
        <w:rPr>
          <w:lang w:eastAsia="ko-KR"/>
        </w:rPr>
        <w:t xml:space="preserve">(Dense)' </w:t>
      </w:r>
      <w:r>
        <w:rPr>
          <w:lang w:eastAsia="ko-KR"/>
        </w:rPr>
        <w:lastRenderedPageBreak/>
        <w:t>연결됩니다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방식은</w:t>
      </w:r>
      <w:r>
        <w:rPr>
          <w:lang w:eastAsia="ko-KR"/>
        </w:rPr>
        <w:t xml:space="preserve"> </w:t>
      </w:r>
      <w:r>
        <w:rPr>
          <w:lang w:eastAsia="ko-KR"/>
        </w:rPr>
        <w:t>깊이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신경망에서</w:t>
      </w:r>
      <w:r>
        <w:rPr>
          <w:lang w:eastAsia="ko-KR"/>
        </w:rPr>
        <w:t xml:space="preserve"> </w:t>
      </w:r>
      <w:r>
        <w:rPr>
          <w:lang w:eastAsia="ko-KR"/>
        </w:rPr>
        <w:t>발생하는</w:t>
      </w:r>
      <w:r>
        <w:rPr>
          <w:lang w:eastAsia="ko-KR"/>
        </w:rPr>
        <w:t xml:space="preserve"> </w:t>
      </w:r>
      <w:r>
        <w:rPr>
          <w:lang w:eastAsia="ko-KR"/>
        </w:rPr>
        <w:t>기울기</w:t>
      </w:r>
      <w:r>
        <w:rPr>
          <w:lang w:eastAsia="ko-KR"/>
        </w:rPr>
        <w:t xml:space="preserve"> </w:t>
      </w:r>
      <w:r>
        <w:rPr>
          <w:lang w:eastAsia="ko-KR"/>
        </w:rPr>
        <w:t>소실</w:t>
      </w:r>
      <w:r>
        <w:rPr>
          <w:lang w:eastAsia="ko-KR"/>
        </w:rPr>
        <w:t xml:space="preserve"> </w:t>
      </w:r>
      <w:r>
        <w:rPr>
          <w:lang w:eastAsia="ko-KR"/>
        </w:rPr>
        <w:t>문제를</w:t>
      </w:r>
      <w:r>
        <w:rPr>
          <w:lang w:eastAsia="ko-KR"/>
        </w:rPr>
        <w:t xml:space="preserve"> </w:t>
      </w:r>
      <w:r>
        <w:rPr>
          <w:lang w:eastAsia="ko-KR"/>
        </w:rPr>
        <w:t>효과적으로</w:t>
      </w:r>
      <w:r>
        <w:rPr>
          <w:lang w:eastAsia="ko-KR"/>
        </w:rPr>
        <w:t xml:space="preserve"> </w:t>
      </w:r>
      <w:r>
        <w:rPr>
          <w:lang w:eastAsia="ko-KR"/>
        </w:rPr>
        <w:t>완화합니다</w:t>
      </w:r>
      <w:r>
        <w:rPr>
          <w:lang w:eastAsia="ko-KR"/>
        </w:rPr>
        <w:t>.</w:t>
      </w:r>
    </w:p>
    <w:p w14:paraId="74FC80E7" w14:textId="77777777" w:rsidR="00DD6760" w:rsidRDefault="00000000">
      <w:pPr>
        <w:rPr>
          <w:lang w:eastAsia="ko-KR"/>
        </w:rPr>
      </w:pPr>
      <w:r>
        <w:rPr>
          <w:lang w:eastAsia="ko-KR"/>
        </w:rPr>
        <w:t>장점</w:t>
      </w:r>
      <w:r>
        <w:rPr>
          <w:lang w:eastAsia="ko-KR"/>
        </w:rPr>
        <w:t>:</w:t>
      </w:r>
      <w:r>
        <w:rPr>
          <w:lang w:eastAsia="ko-KR"/>
        </w:rPr>
        <w:br/>
        <w:t xml:space="preserve">- </w:t>
      </w:r>
      <w:r>
        <w:rPr>
          <w:lang w:eastAsia="ko-KR"/>
        </w:rPr>
        <w:t>레이어</w:t>
      </w:r>
      <w:r>
        <w:rPr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lang w:eastAsia="ko-KR"/>
        </w:rPr>
        <w:t>연결성으로</w:t>
      </w:r>
      <w:r>
        <w:rPr>
          <w:lang w:eastAsia="ko-KR"/>
        </w:rPr>
        <w:t xml:space="preserve"> </w:t>
      </w:r>
      <w:r>
        <w:rPr>
          <w:lang w:eastAsia="ko-KR"/>
        </w:rPr>
        <w:t>인해</w:t>
      </w:r>
      <w:r>
        <w:rPr>
          <w:lang w:eastAsia="ko-KR"/>
        </w:rPr>
        <w:t xml:space="preserve">, </w:t>
      </w:r>
      <w:r>
        <w:rPr>
          <w:lang w:eastAsia="ko-KR"/>
        </w:rPr>
        <w:t>네트워크가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적은</w:t>
      </w:r>
      <w:r>
        <w:rPr>
          <w:lang w:eastAsia="ko-KR"/>
        </w:rPr>
        <w:t xml:space="preserve"> </w:t>
      </w:r>
      <w:r>
        <w:rPr>
          <w:lang w:eastAsia="ko-KR"/>
        </w:rPr>
        <w:t>파라미터로도</w:t>
      </w:r>
      <w:r>
        <w:rPr>
          <w:lang w:eastAsia="ko-KR"/>
        </w:rPr>
        <w:t xml:space="preserve"> </w:t>
      </w:r>
      <w:r>
        <w:rPr>
          <w:lang w:eastAsia="ko-KR"/>
        </w:rPr>
        <w:t>고효율의</w:t>
      </w:r>
      <w:r>
        <w:rPr>
          <w:lang w:eastAsia="ko-KR"/>
        </w:rPr>
        <w:t xml:space="preserve"> </w:t>
      </w:r>
      <w:r>
        <w:rPr>
          <w:lang w:eastAsia="ko-KR"/>
        </w:rPr>
        <w:t>학습을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재사용된</w:t>
      </w:r>
      <w:r>
        <w:rPr>
          <w:lang w:eastAsia="ko-KR"/>
        </w:rPr>
        <w:t xml:space="preserve"> </w:t>
      </w:r>
      <w:r>
        <w:rPr>
          <w:lang w:eastAsia="ko-KR"/>
        </w:rPr>
        <w:t>특성을</w:t>
      </w:r>
      <w:r>
        <w:rPr>
          <w:lang w:eastAsia="ko-KR"/>
        </w:rPr>
        <w:t xml:space="preserve"> </w:t>
      </w:r>
      <w:r>
        <w:rPr>
          <w:lang w:eastAsia="ko-KR"/>
        </w:rPr>
        <w:t>활용해</w:t>
      </w:r>
      <w:r>
        <w:rPr>
          <w:lang w:eastAsia="ko-KR"/>
        </w:rPr>
        <w:t xml:space="preserve"> </w:t>
      </w:r>
      <w:r>
        <w:rPr>
          <w:lang w:eastAsia="ko-KR"/>
        </w:rPr>
        <w:t>학습을</w:t>
      </w:r>
      <w:r>
        <w:rPr>
          <w:lang w:eastAsia="ko-KR"/>
        </w:rPr>
        <w:t xml:space="preserve"> </w:t>
      </w:r>
      <w:r>
        <w:rPr>
          <w:lang w:eastAsia="ko-KR"/>
        </w:rPr>
        <w:t>촉진하고</w:t>
      </w:r>
      <w:r>
        <w:rPr>
          <w:lang w:eastAsia="ko-KR"/>
        </w:rPr>
        <w:t xml:space="preserve">, </w:t>
      </w:r>
      <w:r>
        <w:rPr>
          <w:lang w:eastAsia="ko-KR"/>
        </w:rPr>
        <w:t>성능을</w:t>
      </w:r>
      <w:r>
        <w:rPr>
          <w:lang w:eastAsia="ko-KR"/>
        </w:rPr>
        <w:t xml:space="preserve"> </w:t>
      </w:r>
      <w:r>
        <w:rPr>
          <w:lang w:eastAsia="ko-KR"/>
        </w:rPr>
        <w:t>향상시킵니다</w:t>
      </w:r>
      <w:r>
        <w:rPr>
          <w:lang w:eastAsia="ko-KR"/>
        </w:rPr>
        <w:t>.</w:t>
      </w:r>
    </w:p>
    <w:p w14:paraId="15EA1BF3" w14:textId="77777777" w:rsidR="00DD6760" w:rsidRDefault="00000000">
      <w:pPr>
        <w:rPr>
          <w:lang w:eastAsia="ko-KR"/>
        </w:rPr>
      </w:pPr>
      <w:r>
        <w:rPr>
          <w:lang w:eastAsia="ko-KR"/>
        </w:rPr>
        <w:t>단점</w:t>
      </w:r>
      <w:r>
        <w:rPr>
          <w:lang w:eastAsia="ko-KR"/>
        </w:rPr>
        <w:t>:</w:t>
      </w:r>
      <w:r>
        <w:rPr>
          <w:lang w:eastAsia="ko-KR"/>
        </w:rPr>
        <w:br/>
        <w:t xml:space="preserve">- </w:t>
      </w:r>
      <w:r>
        <w:rPr>
          <w:lang w:eastAsia="ko-KR"/>
        </w:rPr>
        <w:t>매우</w:t>
      </w:r>
      <w:r>
        <w:rPr>
          <w:lang w:eastAsia="ko-KR"/>
        </w:rPr>
        <w:t xml:space="preserve"> </w:t>
      </w:r>
      <w:r>
        <w:rPr>
          <w:lang w:eastAsia="ko-KR"/>
        </w:rPr>
        <w:t>깊은</w:t>
      </w:r>
      <w:r>
        <w:rPr>
          <w:lang w:eastAsia="ko-KR"/>
        </w:rPr>
        <w:t xml:space="preserve"> </w:t>
      </w:r>
      <w:r>
        <w:rPr>
          <w:lang w:eastAsia="ko-KR"/>
        </w:rPr>
        <w:t>네트워크의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, </w:t>
      </w:r>
      <w:r>
        <w:rPr>
          <w:lang w:eastAsia="ko-KR"/>
        </w:rPr>
        <w:t>메모리와</w:t>
      </w:r>
      <w:r>
        <w:rPr>
          <w:lang w:eastAsia="ko-KR"/>
        </w:rPr>
        <w:t xml:space="preserve"> </w:t>
      </w:r>
      <w:r>
        <w:rPr>
          <w:lang w:eastAsia="ko-KR"/>
        </w:rPr>
        <w:t>계산</w:t>
      </w:r>
      <w:r>
        <w:rPr>
          <w:lang w:eastAsia="ko-KR"/>
        </w:rPr>
        <w:t xml:space="preserve"> </w:t>
      </w:r>
      <w:r>
        <w:rPr>
          <w:lang w:eastAsia="ko-KR"/>
        </w:rPr>
        <w:t>자원이</w:t>
      </w:r>
      <w:r>
        <w:rPr>
          <w:lang w:eastAsia="ko-KR"/>
        </w:rPr>
        <w:t xml:space="preserve"> </w:t>
      </w:r>
      <w:r>
        <w:rPr>
          <w:lang w:eastAsia="ko-KR"/>
        </w:rPr>
        <w:t>많이</w:t>
      </w:r>
      <w:r>
        <w:rPr>
          <w:lang w:eastAsia="ko-KR"/>
        </w:rPr>
        <w:t xml:space="preserve"> </w:t>
      </w:r>
      <w:r>
        <w:rPr>
          <w:lang w:eastAsia="ko-KR"/>
        </w:rPr>
        <w:t>소모될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14:paraId="513F00D5" w14:textId="77777777" w:rsidR="00DD6760" w:rsidRDefault="00000000">
      <w:pPr>
        <w:pStyle w:val="1"/>
        <w:rPr>
          <w:lang w:eastAsia="ko-KR"/>
        </w:rPr>
      </w:pPr>
      <w:r>
        <w:rPr>
          <w:lang w:eastAsia="ko-KR"/>
        </w:rPr>
        <w:t>3. Xception:</w:t>
      </w:r>
    </w:p>
    <w:p w14:paraId="790FD71F" w14:textId="77777777" w:rsidR="00DD6760" w:rsidRDefault="00000000">
      <w:pPr>
        <w:pStyle w:val="21"/>
        <w:rPr>
          <w:lang w:eastAsia="ko-KR"/>
        </w:rPr>
      </w:pPr>
      <w:r>
        <w:rPr>
          <w:lang w:eastAsia="ko-KR"/>
        </w:rPr>
        <w:t>구조</w:t>
      </w:r>
      <w:r>
        <w:rPr>
          <w:lang w:eastAsia="ko-KR"/>
        </w:rPr>
        <w:t>:</w:t>
      </w:r>
    </w:p>
    <w:p w14:paraId="6FBCC81B" w14:textId="77777777" w:rsidR="00DD6760" w:rsidRDefault="00000000">
      <w:pPr>
        <w:rPr>
          <w:lang w:eastAsia="ko-KR"/>
        </w:rPr>
      </w:pPr>
      <w:r>
        <w:rPr>
          <w:lang w:eastAsia="ko-KR"/>
        </w:rPr>
        <w:t>Xception</w:t>
      </w:r>
      <w:r>
        <w:rPr>
          <w:lang w:eastAsia="ko-KR"/>
        </w:rPr>
        <w:t>은</w:t>
      </w:r>
      <w:r>
        <w:rPr>
          <w:lang w:eastAsia="ko-KR"/>
        </w:rPr>
        <w:t xml:space="preserve"> Inception </w:t>
      </w:r>
      <w:r>
        <w:rPr>
          <w:lang w:eastAsia="ko-KR"/>
        </w:rPr>
        <w:t>아키텍처를</w:t>
      </w:r>
      <w:r>
        <w:rPr>
          <w:lang w:eastAsia="ko-KR"/>
        </w:rPr>
        <w:t xml:space="preserve"> </w:t>
      </w:r>
      <w:r>
        <w:rPr>
          <w:lang w:eastAsia="ko-KR"/>
        </w:rPr>
        <w:t>확장한</w:t>
      </w:r>
      <w:r>
        <w:rPr>
          <w:lang w:eastAsia="ko-KR"/>
        </w:rPr>
        <w:t xml:space="preserve"> </w:t>
      </w:r>
      <w:r>
        <w:rPr>
          <w:lang w:eastAsia="ko-KR"/>
        </w:rPr>
        <w:t>형태로</w:t>
      </w:r>
      <w:r>
        <w:rPr>
          <w:lang w:eastAsia="ko-KR"/>
        </w:rPr>
        <w:t>, Extreme Inception</w:t>
      </w:r>
      <w:r>
        <w:rPr>
          <w:lang w:eastAsia="ko-KR"/>
        </w:rPr>
        <w:t>이라</w:t>
      </w:r>
      <w:r>
        <w:rPr>
          <w:lang w:eastAsia="ko-KR"/>
        </w:rPr>
        <w:t xml:space="preserve"> </w:t>
      </w:r>
      <w:r>
        <w:rPr>
          <w:lang w:eastAsia="ko-KR"/>
        </w:rPr>
        <w:t>불립니다</w:t>
      </w:r>
      <w:r>
        <w:rPr>
          <w:lang w:eastAsia="ko-KR"/>
        </w:rPr>
        <w:t>.</w:t>
      </w:r>
    </w:p>
    <w:p w14:paraId="385599C9" w14:textId="77777777" w:rsidR="00DD6760" w:rsidRDefault="00000000">
      <w:pPr>
        <w:rPr>
          <w:lang w:eastAsia="ko-KR"/>
        </w:rPr>
      </w:pPr>
      <w:r>
        <w:rPr>
          <w:lang w:eastAsia="ko-KR"/>
        </w:rPr>
        <w:t>특징</w:t>
      </w:r>
      <w:r>
        <w:rPr>
          <w:lang w:eastAsia="ko-KR"/>
        </w:rPr>
        <w:t>:</w:t>
      </w:r>
      <w:r>
        <w:rPr>
          <w:lang w:eastAsia="ko-KR"/>
        </w:rPr>
        <w:br/>
        <w:t xml:space="preserve">- Inception </w:t>
      </w:r>
      <w:r>
        <w:rPr>
          <w:lang w:eastAsia="ko-KR"/>
        </w:rPr>
        <w:t>모듈에서</w:t>
      </w:r>
      <w:r>
        <w:rPr>
          <w:lang w:eastAsia="ko-KR"/>
        </w:rPr>
        <w:t xml:space="preserve"> </w:t>
      </w:r>
      <w:r>
        <w:rPr>
          <w:lang w:eastAsia="ko-KR"/>
        </w:rPr>
        <w:t>영감을</w:t>
      </w:r>
      <w:r>
        <w:rPr>
          <w:lang w:eastAsia="ko-KR"/>
        </w:rPr>
        <w:t xml:space="preserve"> </w:t>
      </w:r>
      <w:r>
        <w:rPr>
          <w:lang w:eastAsia="ko-KR"/>
        </w:rPr>
        <w:t>받아</w:t>
      </w:r>
      <w:r>
        <w:rPr>
          <w:lang w:eastAsia="ko-KR"/>
        </w:rPr>
        <w:t>, Depthwise Separable Convolutions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효율성을</w:t>
      </w:r>
      <w:r>
        <w:rPr>
          <w:lang w:eastAsia="ko-KR"/>
        </w:rPr>
        <w:t xml:space="preserve"> </w:t>
      </w:r>
      <w:r>
        <w:rPr>
          <w:lang w:eastAsia="ko-KR"/>
        </w:rPr>
        <w:t>극대화합니다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채널별로</w:t>
      </w:r>
      <w:r>
        <w:rPr>
          <w:lang w:eastAsia="ko-KR"/>
        </w:rPr>
        <w:t xml:space="preserve"> </w:t>
      </w:r>
      <w:r>
        <w:rPr>
          <w:lang w:eastAsia="ko-KR"/>
        </w:rPr>
        <w:t>합성곱을</w:t>
      </w:r>
      <w:r>
        <w:rPr>
          <w:lang w:eastAsia="ko-KR"/>
        </w:rPr>
        <w:t xml:space="preserve"> </w:t>
      </w:r>
      <w:r>
        <w:rPr>
          <w:lang w:eastAsia="ko-KR"/>
        </w:rPr>
        <w:t>수행한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,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합쳐</w:t>
      </w:r>
      <w:r>
        <w:rPr>
          <w:lang w:eastAsia="ko-KR"/>
        </w:rPr>
        <w:t xml:space="preserve"> </w:t>
      </w:r>
      <w:r>
        <w:rPr>
          <w:lang w:eastAsia="ko-KR"/>
        </w:rPr>
        <w:t>출력합니다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방식은</w:t>
      </w:r>
      <w:r>
        <w:rPr>
          <w:lang w:eastAsia="ko-KR"/>
        </w:rPr>
        <w:t xml:space="preserve"> </w:t>
      </w:r>
      <w:r>
        <w:rPr>
          <w:lang w:eastAsia="ko-KR"/>
        </w:rPr>
        <w:t>파라미터</w:t>
      </w:r>
      <w:r>
        <w:rPr>
          <w:lang w:eastAsia="ko-KR"/>
        </w:rPr>
        <w:t xml:space="preserve"> </w:t>
      </w:r>
      <w:r>
        <w:rPr>
          <w:lang w:eastAsia="ko-KR"/>
        </w:rPr>
        <w:t>수를</w:t>
      </w:r>
      <w:r>
        <w:rPr>
          <w:lang w:eastAsia="ko-KR"/>
        </w:rPr>
        <w:t xml:space="preserve"> </w:t>
      </w:r>
      <w:r>
        <w:rPr>
          <w:lang w:eastAsia="ko-KR"/>
        </w:rPr>
        <w:t>줄이면서도</w:t>
      </w:r>
      <w:r>
        <w:rPr>
          <w:lang w:eastAsia="ko-KR"/>
        </w:rPr>
        <w:t xml:space="preserve"> </w:t>
      </w:r>
      <w:r>
        <w:rPr>
          <w:lang w:eastAsia="ko-KR"/>
        </w:rPr>
        <w:t>계산</w:t>
      </w:r>
      <w:r>
        <w:rPr>
          <w:lang w:eastAsia="ko-KR"/>
        </w:rPr>
        <w:t xml:space="preserve"> </w:t>
      </w:r>
      <w:r>
        <w:rPr>
          <w:lang w:eastAsia="ko-KR"/>
        </w:rPr>
        <w:t>효율을</w:t>
      </w:r>
      <w:r>
        <w:rPr>
          <w:lang w:eastAsia="ko-KR"/>
        </w:rPr>
        <w:t xml:space="preserve"> </w:t>
      </w:r>
      <w:r>
        <w:rPr>
          <w:lang w:eastAsia="ko-KR"/>
        </w:rPr>
        <w:t>높입니다</w:t>
      </w:r>
      <w:r>
        <w:rPr>
          <w:lang w:eastAsia="ko-KR"/>
        </w:rPr>
        <w:t>.</w:t>
      </w:r>
    </w:p>
    <w:p w14:paraId="46F9961A" w14:textId="77777777" w:rsidR="00DD6760" w:rsidRDefault="00000000">
      <w:pPr>
        <w:rPr>
          <w:lang w:eastAsia="ko-KR"/>
        </w:rPr>
      </w:pPr>
      <w:r>
        <w:rPr>
          <w:lang w:eastAsia="ko-KR"/>
        </w:rPr>
        <w:t>장점</w:t>
      </w:r>
      <w:r>
        <w:rPr>
          <w:lang w:eastAsia="ko-KR"/>
        </w:rPr>
        <w:t>:</w:t>
      </w:r>
      <w:r>
        <w:rPr>
          <w:lang w:eastAsia="ko-KR"/>
        </w:rPr>
        <w:br/>
        <w:t>- Depthwise Separable Convolutions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계산량을</w:t>
      </w:r>
      <w:r>
        <w:rPr>
          <w:lang w:eastAsia="ko-KR"/>
        </w:rPr>
        <w:t xml:space="preserve"> </w:t>
      </w:r>
      <w:r>
        <w:rPr>
          <w:lang w:eastAsia="ko-KR"/>
        </w:rPr>
        <w:t>크게</w:t>
      </w:r>
      <w:r>
        <w:rPr>
          <w:lang w:eastAsia="ko-KR"/>
        </w:rPr>
        <w:t xml:space="preserve"> </w:t>
      </w:r>
      <w:r>
        <w:rPr>
          <w:lang w:eastAsia="ko-KR"/>
        </w:rPr>
        <w:t>줄이면서도</w:t>
      </w:r>
      <w:r>
        <w:rPr>
          <w:lang w:eastAsia="ko-KR"/>
        </w:rPr>
        <w:t xml:space="preserve">, </w:t>
      </w:r>
      <w:r>
        <w:rPr>
          <w:lang w:eastAsia="ko-KR"/>
        </w:rPr>
        <w:t>성능</w:t>
      </w:r>
      <w:r>
        <w:rPr>
          <w:lang w:eastAsia="ko-KR"/>
        </w:rPr>
        <w:t xml:space="preserve"> </w:t>
      </w:r>
      <w:r>
        <w:rPr>
          <w:lang w:eastAsia="ko-KR"/>
        </w:rPr>
        <w:t>저하를</w:t>
      </w:r>
      <w:r>
        <w:rPr>
          <w:lang w:eastAsia="ko-KR"/>
        </w:rPr>
        <w:t xml:space="preserve"> </w:t>
      </w:r>
      <w:r>
        <w:rPr>
          <w:lang w:eastAsia="ko-KR"/>
        </w:rPr>
        <w:t>최소화할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모바일</w:t>
      </w:r>
      <w:r>
        <w:rPr>
          <w:lang w:eastAsia="ko-KR"/>
        </w:rPr>
        <w:t xml:space="preserve"> </w:t>
      </w:r>
      <w:r>
        <w:rPr>
          <w:lang w:eastAsia="ko-KR"/>
        </w:rPr>
        <w:t>장치와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제한된</w:t>
      </w:r>
      <w:r>
        <w:rPr>
          <w:lang w:eastAsia="ko-KR"/>
        </w:rPr>
        <w:t xml:space="preserve"> </w:t>
      </w:r>
      <w:r>
        <w:rPr>
          <w:lang w:eastAsia="ko-KR"/>
        </w:rPr>
        <w:t>자원</w:t>
      </w:r>
      <w:r>
        <w:rPr>
          <w:lang w:eastAsia="ko-KR"/>
        </w:rPr>
        <w:t xml:space="preserve"> </w:t>
      </w:r>
      <w:r>
        <w:rPr>
          <w:lang w:eastAsia="ko-KR"/>
        </w:rPr>
        <w:t>환경에서도</w:t>
      </w:r>
      <w:r>
        <w:rPr>
          <w:lang w:eastAsia="ko-KR"/>
        </w:rPr>
        <w:t xml:space="preserve"> </w:t>
      </w:r>
      <w:r>
        <w:rPr>
          <w:lang w:eastAsia="ko-KR"/>
        </w:rPr>
        <w:t>우수한</w:t>
      </w:r>
      <w:r>
        <w:rPr>
          <w:lang w:eastAsia="ko-KR"/>
        </w:rPr>
        <w:t xml:space="preserve"> </w:t>
      </w:r>
      <w:r>
        <w:rPr>
          <w:lang w:eastAsia="ko-KR"/>
        </w:rPr>
        <w:t>성능을</w:t>
      </w:r>
      <w:r>
        <w:rPr>
          <w:lang w:eastAsia="ko-KR"/>
        </w:rPr>
        <w:t xml:space="preserve"> </w:t>
      </w:r>
      <w:r>
        <w:rPr>
          <w:lang w:eastAsia="ko-KR"/>
        </w:rPr>
        <w:t>발휘할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14:paraId="7000345E" w14:textId="77777777" w:rsidR="00DD6760" w:rsidRDefault="00000000">
      <w:pPr>
        <w:rPr>
          <w:lang w:eastAsia="ko-KR"/>
        </w:rPr>
      </w:pPr>
      <w:r>
        <w:rPr>
          <w:lang w:eastAsia="ko-KR"/>
        </w:rPr>
        <w:t>단점</w:t>
      </w:r>
      <w:r>
        <w:rPr>
          <w:lang w:eastAsia="ko-KR"/>
        </w:rPr>
        <w:t>:</w:t>
      </w:r>
      <w:r>
        <w:rPr>
          <w:lang w:eastAsia="ko-KR"/>
        </w:rPr>
        <w:br/>
        <w:t xml:space="preserve">- </w:t>
      </w:r>
      <w:r>
        <w:rPr>
          <w:lang w:eastAsia="ko-KR"/>
        </w:rPr>
        <w:t>기본</w:t>
      </w:r>
      <w:r>
        <w:rPr>
          <w:lang w:eastAsia="ko-KR"/>
        </w:rPr>
        <w:t xml:space="preserve"> Inception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lang w:eastAsia="ko-KR"/>
        </w:rPr>
        <w:t>비교해</w:t>
      </w:r>
      <w:r>
        <w:rPr>
          <w:lang w:eastAsia="ko-KR"/>
        </w:rPr>
        <w:t xml:space="preserve"> </w:t>
      </w:r>
      <w:r>
        <w:rPr>
          <w:lang w:eastAsia="ko-KR"/>
        </w:rPr>
        <w:t>구조가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복잡할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있으며</w:t>
      </w:r>
      <w:r>
        <w:rPr>
          <w:lang w:eastAsia="ko-KR"/>
        </w:rPr>
        <w:t xml:space="preserve">, </w:t>
      </w:r>
      <w:r>
        <w:rPr>
          <w:lang w:eastAsia="ko-KR"/>
        </w:rPr>
        <w:t>구현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튜닝이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어려울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14:paraId="52E5DA95" w14:textId="77777777" w:rsidR="00DD6760" w:rsidRDefault="00000000">
      <w:pPr>
        <w:pStyle w:val="1"/>
        <w:rPr>
          <w:lang w:eastAsia="ko-KR"/>
        </w:rPr>
      </w:pPr>
      <w:r>
        <w:rPr>
          <w:lang w:eastAsia="ko-KR"/>
        </w:rPr>
        <w:lastRenderedPageBreak/>
        <w:t>4. MobileNet:</w:t>
      </w:r>
    </w:p>
    <w:p w14:paraId="56FF5746" w14:textId="77777777" w:rsidR="00DD6760" w:rsidRDefault="00000000">
      <w:pPr>
        <w:pStyle w:val="21"/>
        <w:rPr>
          <w:lang w:eastAsia="ko-KR"/>
        </w:rPr>
      </w:pPr>
      <w:r>
        <w:rPr>
          <w:lang w:eastAsia="ko-KR"/>
        </w:rPr>
        <w:t>구조</w:t>
      </w:r>
      <w:r>
        <w:rPr>
          <w:lang w:eastAsia="ko-KR"/>
        </w:rPr>
        <w:t>:</w:t>
      </w:r>
    </w:p>
    <w:p w14:paraId="1CC40DC5" w14:textId="77777777" w:rsidR="00DD6760" w:rsidRDefault="00000000">
      <w:pPr>
        <w:rPr>
          <w:lang w:eastAsia="ko-KR"/>
        </w:rPr>
      </w:pPr>
      <w:r>
        <w:rPr>
          <w:lang w:eastAsia="ko-KR"/>
        </w:rPr>
        <w:t>MobileNet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경량화된</w:t>
      </w:r>
      <w:r>
        <w:rPr>
          <w:lang w:eastAsia="ko-KR"/>
        </w:rPr>
        <w:t xml:space="preserve"> </w:t>
      </w:r>
      <w:r>
        <w:rPr>
          <w:lang w:eastAsia="ko-KR"/>
        </w:rPr>
        <w:t>딥러닝</w:t>
      </w:r>
      <w:r>
        <w:rPr>
          <w:lang w:eastAsia="ko-KR"/>
        </w:rPr>
        <w:t xml:space="preserve"> </w:t>
      </w:r>
      <w:r>
        <w:rPr>
          <w:lang w:eastAsia="ko-KR"/>
        </w:rPr>
        <w:t>모델로</w:t>
      </w:r>
      <w:r>
        <w:rPr>
          <w:lang w:eastAsia="ko-KR"/>
        </w:rPr>
        <w:t xml:space="preserve">, </w:t>
      </w:r>
      <w:r>
        <w:rPr>
          <w:lang w:eastAsia="ko-KR"/>
        </w:rPr>
        <w:t>특히</w:t>
      </w:r>
      <w:r>
        <w:rPr>
          <w:lang w:eastAsia="ko-KR"/>
        </w:rPr>
        <w:t xml:space="preserve"> </w:t>
      </w:r>
      <w:r>
        <w:rPr>
          <w:lang w:eastAsia="ko-KR"/>
        </w:rPr>
        <w:t>모바일과</w:t>
      </w:r>
      <w:r>
        <w:rPr>
          <w:lang w:eastAsia="ko-KR"/>
        </w:rPr>
        <w:t xml:space="preserve"> </w:t>
      </w:r>
      <w:r>
        <w:rPr>
          <w:lang w:eastAsia="ko-KR"/>
        </w:rPr>
        <w:t>임베디드</w:t>
      </w:r>
      <w:r>
        <w:rPr>
          <w:lang w:eastAsia="ko-KR"/>
        </w:rPr>
        <w:t xml:space="preserve"> </w:t>
      </w:r>
      <w:r>
        <w:rPr>
          <w:lang w:eastAsia="ko-KR"/>
        </w:rPr>
        <w:t>기기에서의</w:t>
      </w:r>
      <w:r>
        <w:rPr>
          <w:lang w:eastAsia="ko-KR"/>
        </w:rPr>
        <w:t xml:space="preserve"> </w:t>
      </w:r>
      <w:r>
        <w:rPr>
          <w:lang w:eastAsia="ko-KR"/>
        </w:rPr>
        <w:t>사용을</w:t>
      </w:r>
      <w:r>
        <w:rPr>
          <w:lang w:eastAsia="ko-KR"/>
        </w:rPr>
        <w:t xml:space="preserve"> </w:t>
      </w:r>
      <w:r>
        <w:rPr>
          <w:lang w:eastAsia="ko-KR"/>
        </w:rPr>
        <w:t>염두에</w:t>
      </w:r>
      <w:r>
        <w:rPr>
          <w:lang w:eastAsia="ko-KR"/>
        </w:rPr>
        <w:t xml:space="preserve"> </w:t>
      </w:r>
      <w:r>
        <w:rPr>
          <w:lang w:eastAsia="ko-KR"/>
        </w:rPr>
        <w:t>두고</w:t>
      </w:r>
      <w:r>
        <w:rPr>
          <w:lang w:eastAsia="ko-KR"/>
        </w:rPr>
        <w:t xml:space="preserve"> </w:t>
      </w:r>
      <w:r>
        <w:rPr>
          <w:lang w:eastAsia="ko-KR"/>
        </w:rPr>
        <w:t>설계되었습니다</w:t>
      </w:r>
      <w:r>
        <w:rPr>
          <w:lang w:eastAsia="ko-KR"/>
        </w:rPr>
        <w:t>.</w:t>
      </w:r>
    </w:p>
    <w:p w14:paraId="28510347" w14:textId="77777777" w:rsidR="00DD6760" w:rsidRDefault="00000000">
      <w:pPr>
        <w:rPr>
          <w:lang w:eastAsia="ko-KR"/>
        </w:rPr>
      </w:pPr>
      <w:r>
        <w:rPr>
          <w:lang w:eastAsia="ko-KR"/>
        </w:rPr>
        <w:t>특징</w:t>
      </w:r>
      <w:r>
        <w:rPr>
          <w:lang w:eastAsia="ko-KR"/>
        </w:rPr>
        <w:t>:</w:t>
      </w:r>
      <w:r>
        <w:rPr>
          <w:lang w:eastAsia="ko-KR"/>
        </w:rPr>
        <w:br/>
        <w:t>- Xception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lang w:eastAsia="ko-KR"/>
        </w:rPr>
        <w:t>유사하게</w:t>
      </w:r>
      <w:r>
        <w:rPr>
          <w:lang w:eastAsia="ko-KR"/>
        </w:rPr>
        <w:t xml:space="preserve"> Depthwise Separable Convolutions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사용합니다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파라미터</w:t>
      </w:r>
      <w:r>
        <w:rPr>
          <w:lang w:eastAsia="ko-KR"/>
        </w:rPr>
        <w:t xml:space="preserve"> </w:t>
      </w:r>
      <w:r>
        <w:rPr>
          <w:lang w:eastAsia="ko-KR"/>
        </w:rPr>
        <w:t>수와</w:t>
      </w:r>
      <w:r>
        <w:rPr>
          <w:lang w:eastAsia="ko-KR"/>
        </w:rPr>
        <w:t xml:space="preserve"> </w:t>
      </w:r>
      <w:r>
        <w:rPr>
          <w:lang w:eastAsia="ko-KR"/>
        </w:rPr>
        <w:t>계산</w:t>
      </w:r>
      <w:r>
        <w:rPr>
          <w:lang w:eastAsia="ko-KR"/>
        </w:rPr>
        <w:t xml:space="preserve"> </w:t>
      </w:r>
      <w:r>
        <w:rPr>
          <w:lang w:eastAsia="ko-KR"/>
        </w:rPr>
        <w:t>복잡도를</w:t>
      </w:r>
      <w:r>
        <w:rPr>
          <w:lang w:eastAsia="ko-KR"/>
        </w:rPr>
        <w:t xml:space="preserve"> </w:t>
      </w:r>
      <w:r>
        <w:rPr>
          <w:lang w:eastAsia="ko-KR"/>
        </w:rPr>
        <w:t>줄이기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채널별로</w:t>
      </w:r>
      <w:r>
        <w:rPr>
          <w:lang w:eastAsia="ko-KR"/>
        </w:rPr>
        <w:t xml:space="preserve"> </w:t>
      </w:r>
      <w:r>
        <w:rPr>
          <w:lang w:eastAsia="ko-KR"/>
        </w:rPr>
        <w:t>필터링과</w:t>
      </w:r>
      <w:r>
        <w:rPr>
          <w:lang w:eastAsia="ko-KR"/>
        </w:rPr>
        <w:t xml:space="preserve"> </w:t>
      </w:r>
      <w:r>
        <w:rPr>
          <w:lang w:eastAsia="ko-KR"/>
        </w:rPr>
        <w:t>합성을</w:t>
      </w:r>
      <w:r>
        <w:rPr>
          <w:lang w:eastAsia="ko-KR"/>
        </w:rPr>
        <w:t xml:space="preserve"> </w:t>
      </w:r>
      <w:r>
        <w:rPr>
          <w:lang w:eastAsia="ko-KR"/>
        </w:rPr>
        <w:t>분리합니다</w:t>
      </w:r>
      <w:r>
        <w:rPr>
          <w:lang w:eastAsia="ko-KR"/>
        </w:rPr>
        <w:t>.</w:t>
      </w:r>
    </w:p>
    <w:p w14:paraId="46F783EC" w14:textId="77777777" w:rsidR="00DD6760" w:rsidRDefault="00000000">
      <w:pPr>
        <w:rPr>
          <w:lang w:eastAsia="ko-KR"/>
        </w:rPr>
      </w:pPr>
      <w:r>
        <w:rPr>
          <w:lang w:eastAsia="ko-KR"/>
        </w:rPr>
        <w:t>장점</w:t>
      </w:r>
      <w:r>
        <w:rPr>
          <w:lang w:eastAsia="ko-KR"/>
        </w:rPr>
        <w:t>:</w:t>
      </w:r>
      <w:r>
        <w:rPr>
          <w:lang w:eastAsia="ko-KR"/>
        </w:rPr>
        <w:br/>
        <w:t xml:space="preserve">- </w:t>
      </w:r>
      <w:r>
        <w:rPr>
          <w:lang w:eastAsia="ko-KR"/>
        </w:rPr>
        <w:t>매우</w:t>
      </w:r>
      <w:r>
        <w:rPr>
          <w:lang w:eastAsia="ko-KR"/>
        </w:rPr>
        <w:t xml:space="preserve"> </w:t>
      </w:r>
      <w:r>
        <w:rPr>
          <w:lang w:eastAsia="ko-KR"/>
        </w:rPr>
        <w:t>효율적이며</w:t>
      </w:r>
      <w:r>
        <w:rPr>
          <w:lang w:eastAsia="ko-KR"/>
        </w:rPr>
        <w:t xml:space="preserve">, </w:t>
      </w:r>
      <w:r>
        <w:rPr>
          <w:lang w:eastAsia="ko-KR"/>
        </w:rPr>
        <w:t>자원</w:t>
      </w:r>
      <w:r>
        <w:rPr>
          <w:lang w:eastAsia="ko-KR"/>
        </w:rPr>
        <w:t xml:space="preserve"> </w:t>
      </w:r>
      <w:r>
        <w:rPr>
          <w:lang w:eastAsia="ko-KR"/>
        </w:rPr>
        <w:t>제약이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환경에서도</w:t>
      </w:r>
      <w:r>
        <w:rPr>
          <w:lang w:eastAsia="ko-KR"/>
        </w:rPr>
        <w:t xml:space="preserve"> </w:t>
      </w:r>
      <w:r>
        <w:rPr>
          <w:lang w:eastAsia="ko-KR"/>
        </w:rPr>
        <w:t>성능을</w:t>
      </w:r>
      <w:r>
        <w:rPr>
          <w:lang w:eastAsia="ko-KR"/>
        </w:rPr>
        <w:t xml:space="preserve"> </w:t>
      </w:r>
      <w:r>
        <w:rPr>
          <w:lang w:eastAsia="ko-KR"/>
        </w:rPr>
        <w:t>유지할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  <w:r>
        <w:rPr>
          <w:lang w:eastAsia="ko-KR"/>
        </w:rPr>
        <w:br/>
        <w:t>- MobileNetV2</w:t>
      </w:r>
      <w:r>
        <w:rPr>
          <w:lang w:eastAsia="ko-KR"/>
        </w:rPr>
        <w:t>에서는</w:t>
      </w:r>
      <w:r>
        <w:rPr>
          <w:lang w:eastAsia="ko-KR"/>
        </w:rPr>
        <w:t xml:space="preserve"> ResNet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개념을</w:t>
      </w:r>
      <w:r>
        <w:rPr>
          <w:lang w:eastAsia="ko-KR"/>
        </w:rPr>
        <w:t xml:space="preserve"> </w:t>
      </w:r>
      <w:r>
        <w:rPr>
          <w:lang w:eastAsia="ko-KR"/>
        </w:rPr>
        <w:t>도입하여</w:t>
      </w:r>
      <w:r>
        <w:rPr>
          <w:lang w:eastAsia="ko-KR"/>
        </w:rPr>
        <w:t xml:space="preserve"> </w:t>
      </w:r>
      <w:r>
        <w:rPr>
          <w:lang w:eastAsia="ko-KR"/>
        </w:rPr>
        <w:t>성능을</w:t>
      </w:r>
      <w:r>
        <w:rPr>
          <w:lang w:eastAsia="ko-KR"/>
        </w:rPr>
        <w:t xml:space="preserve"> </w:t>
      </w:r>
      <w:r>
        <w:rPr>
          <w:lang w:eastAsia="ko-KR"/>
        </w:rPr>
        <w:t>더욱</w:t>
      </w:r>
      <w:r>
        <w:rPr>
          <w:lang w:eastAsia="ko-KR"/>
        </w:rPr>
        <w:t xml:space="preserve"> </w:t>
      </w:r>
      <w:r>
        <w:rPr>
          <w:lang w:eastAsia="ko-KR"/>
        </w:rPr>
        <w:t>향상시켰습니다</w:t>
      </w:r>
      <w:r>
        <w:rPr>
          <w:lang w:eastAsia="ko-KR"/>
        </w:rPr>
        <w:t>.</w:t>
      </w:r>
    </w:p>
    <w:p w14:paraId="208CD95E" w14:textId="77777777" w:rsidR="00DD6760" w:rsidRDefault="00000000">
      <w:pPr>
        <w:rPr>
          <w:lang w:eastAsia="ko-KR"/>
        </w:rPr>
      </w:pPr>
      <w:r>
        <w:rPr>
          <w:lang w:eastAsia="ko-KR"/>
        </w:rPr>
        <w:t>단점</w:t>
      </w:r>
      <w:r>
        <w:rPr>
          <w:lang w:eastAsia="ko-KR"/>
        </w:rPr>
        <w:t>:</w:t>
      </w:r>
      <w:r>
        <w:rPr>
          <w:lang w:eastAsia="ko-KR"/>
        </w:rPr>
        <w:br/>
        <w:t xml:space="preserve">-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작은</w:t>
      </w:r>
      <w:r>
        <w:rPr>
          <w:lang w:eastAsia="ko-KR"/>
        </w:rPr>
        <w:t xml:space="preserve"> </w:t>
      </w:r>
      <w:r>
        <w:rPr>
          <w:lang w:eastAsia="ko-KR"/>
        </w:rPr>
        <w:t>모델</w:t>
      </w:r>
      <w:r>
        <w:rPr>
          <w:lang w:eastAsia="ko-KR"/>
        </w:rPr>
        <w:t xml:space="preserve"> </w:t>
      </w:r>
      <w:r>
        <w:rPr>
          <w:lang w:eastAsia="ko-KR"/>
        </w:rPr>
        <w:t>사이즈로</w:t>
      </w:r>
      <w:r>
        <w:rPr>
          <w:lang w:eastAsia="ko-KR"/>
        </w:rPr>
        <w:t xml:space="preserve"> </w:t>
      </w:r>
      <w:r>
        <w:rPr>
          <w:lang w:eastAsia="ko-KR"/>
        </w:rPr>
        <w:t>인해</w:t>
      </w:r>
      <w:r>
        <w:rPr>
          <w:lang w:eastAsia="ko-KR"/>
        </w:rPr>
        <w:t xml:space="preserve">, </w:t>
      </w:r>
      <w:r>
        <w:rPr>
          <w:lang w:eastAsia="ko-KR"/>
        </w:rPr>
        <w:t>복잡한</w:t>
      </w:r>
      <w:r>
        <w:rPr>
          <w:lang w:eastAsia="ko-KR"/>
        </w:rPr>
        <w:t xml:space="preserve"> </w:t>
      </w:r>
      <w:r>
        <w:rPr>
          <w:lang w:eastAsia="ko-KR"/>
        </w:rPr>
        <w:t>데이터셋에서</w:t>
      </w:r>
      <w:r>
        <w:rPr>
          <w:lang w:eastAsia="ko-KR"/>
        </w:rPr>
        <w:t xml:space="preserve"> </w:t>
      </w:r>
      <w:r>
        <w:rPr>
          <w:lang w:eastAsia="ko-KR"/>
        </w:rPr>
        <w:t>성능이</w:t>
      </w:r>
      <w:r>
        <w:rPr>
          <w:lang w:eastAsia="ko-KR"/>
        </w:rPr>
        <w:t xml:space="preserve"> </w:t>
      </w:r>
      <w:r>
        <w:rPr>
          <w:lang w:eastAsia="ko-KR"/>
        </w:rPr>
        <w:t>다소</w:t>
      </w:r>
      <w:r>
        <w:rPr>
          <w:lang w:eastAsia="ko-KR"/>
        </w:rPr>
        <w:t xml:space="preserve"> </w:t>
      </w:r>
      <w:r>
        <w:rPr>
          <w:lang w:eastAsia="ko-KR"/>
        </w:rPr>
        <w:t>떨어질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14:paraId="567B9C73" w14:textId="77777777" w:rsidR="00DD6760" w:rsidRDefault="00000000">
      <w:pPr>
        <w:pStyle w:val="1"/>
      </w:pPr>
      <w:r>
        <w:t>5. EfficientNet:</w:t>
      </w:r>
    </w:p>
    <w:p w14:paraId="5F2DD58C" w14:textId="77777777" w:rsidR="00DD6760" w:rsidRDefault="00000000">
      <w:pPr>
        <w:pStyle w:val="21"/>
      </w:pPr>
      <w:r>
        <w:t>구조</w:t>
      </w:r>
      <w:r>
        <w:t>:</w:t>
      </w:r>
    </w:p>
    <w:p w14:paraId="7C6639AB" w14:textId="77777777" w:rsidR="00DD6760" w:rsidRDefault="00000000">
      <w:r>
        <w:t>EfficientNet</w:t>
      </w:r>
      <w:r>
        <w:t>은</w:t>
      </w:r>
      <w:r>
        <w:t xml:space="preserve"> Neural Architecture Search</w:t>
      </w:r>
      <w:r>
        <w:t>를</w:t>
      </w:r>
      <w:r>
        <w:t xml:space="preserve"> </w:t>
      </w:r>
      <w:r>
        <w:t>통해</w:t>
      </w:r>
      <w:r>
        <w:t xml:space="preserve"> </w:t>
      </w:r>
      <w:r>
        <w:t>발견된</w:t>
      </w:r>
      <w:r>
        <w:t xml:space="preserve"> </w:t>
      </w:r>
      <w:r>
        <w:t>모델로</w:t>
      </w:r>
      <w:r>
        <w:t xml:space="preserve">, </w:t>
      </w:r>
      <w:r>
        <w:t>성능과</w:t>
      </w:r>
      <w:r>
        <w:t xml:space="preserve"> </w:t>
      </w:r>
      <w:r>
        <w:t>효율성의</w:t>
      </w:r>
      <w:r>
        <w:t xml:space="preserve"> </w:t>
      </w:r>
      <w:r>
        <w:t>균형을</w:t>
      </w:r>
      <w:r>
        <w:t xml:space="preserve"> </w:t>
      </w:r>
      <w:r>
        <w:t>최적화합니다</w:t>
      </w:r>
      <w:r>
        <w:t>.</w:t>
      </w:r>
    </w:p>
    <w:p w14:paraId="78BF3ED7" w14:textId="77777777" w:rsidR="00DD6760" w:rsidRDefault="00000000">
      <w:r>
        <w:t>특징</w:t>
      </w:r>
      <w:r>
        <w:t>:</w:t>
      </w:r>
      <w:r>
        <w:br/>
        <w:t>- Depth, Width, Resolution</w:t>
      </w:r>
      <w:r>
        <w:t>을</w:t>
      </w:r>
      <w:r>
        <w:t xml:space="preserve"> </w:t>
      </w:r>
      <w:r>
        <w:t>균형</w:t>
      </w:r>
      <w:r>
        <w:t xml:space="preserve"> </w:t>
      </w:r>
      <w:r>
        <w:t>있게</w:t>
      </w:r>
      <w:r>
        <w:t xml:space="preserve"> </w:t>
      </w:r>
      <w:r>
        <w:t>조정하여</w:t>
      </w:r>
      <w:r>
        <w:t xml:space="preserve"> </w:t>
      </w:r>
      <w:r>
        <w:t>성능을</w:t>
      </w:r>
      <w:r>
        <w:t xml:space="preserve"> </w:t>
      </w:r>
      <w:r>
        <w:t>극대화하는</w:t>
      </w:r>
      <w:r>
        <w:t xml:space="preserve"> Compound Scaling </w:t>
      </w:r>
      <w:r>
        <w:t>방식을</w:t>
      </w:r>
      <w:r>
        <w:t xml:space="preserve"> </w:t>
      </w:r>
      <w:r>
        <w:t>도입했습니다</w:t>
      </w:r>
      <w:r>
        <w:t>.</w:t>
      </w:r>
      <w:r>
        <w:br/>
        <w:t xml:space="preserve">- </w:t>
      </w:r>
      <w:r>
        <w:t>다양한</w:t>
      </w:r>
      <w:r>
        <w:t xml:space="preserve"> </w:t>
      </w:r>
      <w:r>
        <w:t>크기의</w:t>
      </w:r>
      <w:r>
        <w:t xml:space="preserve"> EfficientNet </w:t>
      </w:r>
      <w:r>
        <w:t>모델이</w:t>
      </w:r>
      <w:r>
        <w:t xml:space="preserve"> </w:t>
      </w:r>
      <w:r>
        <w:t>있으며</w:t>
      </w:r>
      <w:r>
        <w:t xml:space="preserve">, </w:t>
      </w:r>
      <w:r>
        <w:t>자원에</w:t>
      </w:r>
      <w:r>
        <w:t xml:space="preserve"> </w:t>
      </w:r>
      <w:r>
        <w:t>맞춰</w:t>
      </w:r>
      <w:r>
        <w:t xml:space="preserve"> </w:t>
      </w:r>
      <w:r>
        <w:t>선택할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>.</w:t>
      </w:r>
    </w:p>
    <w:p w14:paraId="5BDAC9B2" w14:textId="77777777" w:rsidR="00DD6760" w:rsidRDefault="00000000">
      <w:pPr>
        <w:rPr>
          <w:lang w:eastAsia="ko-KR"/>
        </w:rPr>
      </w:pPr>
      <w:r>
        <w:rPr>
          <w:lang w:eastAsia="ko-KR"/>
        </w:rPr>
        <w:t>장점</w:t>
      </w:r>
      <w:r>
        <w:rPr>
          <w:lang w:eastAsia="ko-KR"/>
        </w:rPr>
        <w:t>:</w:t>
      </w:r>
      <w:r>
        <w:rPr>
          <w:lang w:eastAsia="ko-KR"/>
        </w:rPr>
        <w:br/>
        <w:t xml:space="preserve">- </w:t>
      </w:r>
      <w:r>
        <w:rPr>
          <w:lang w:eastAsia="ko-KR"/>
        </w:rPr>
        <w:t>높은</w:t>
      </w:r>
      <w:r>
        <w:rPr>
          <w:lang w:eastAsia="ko-KR"/>
        </w:rPr>
        <w:t xml:space="preserve"> </w:t>
      </w:r>
      <w:r>
        <w:rPr>
          <w:lang w:eastAsia="ko-KR"/>
        </w:rPr>
        <w:t>정확도와</w:t>
      </w:r>
      <w:r>
        <w:rPr>
          <w:lang w:eastAsia="ko-KR"/>
        </w:rPr>
        <w:t xml:space="preserve"> </w:t>
      </w:r>
      <w:r>
        <w:rPr>
          <w:lang w:eastAsia="ko-KR"/>
        </w:rPr>
        <w:t>효율성을</w:t>
      </w:r>
      <w:r>
        <w:rPr>
          <w:lang w:eastAsia="ko-KR"/>
        </w:rPr>
        <w:t xml:space="preserve"> </w:t>
      </w:r>
      <w:r>
        <w:rPr>
          <w:lang w:eastAsia="ko-KR"/>
        </w:rPr>
        <w:t>동시에</w:t>
      </w:r>
      <w:r>
        <w:rPr>
          <w:lang w:eastAsia="ko-KR"/>
        </w:rPr>
        <w:t xml:space="preserve"> </w:t>
      </w:r>
      <w:r>
        <w:rPr>
          <w:lang w:eastAsia="ko-KR"/>
        </w:rPr>
        <w:t>달성하며</w:t>
      </w:r>
      <w:r>
        <w:rPr>
          <w:lang w:eastAsia="ko-KR"/>
        </w:rPr>
        <w:t>, ResNet, Inception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lang w:eastAsia="ko-KR"/>
        </w:rPr>
        <w:t>비교해</w:t>
      </w:r>
      <w:r>
        <w:rPr>
          <w:lang w:eastAsia="ko-KR"/>
        </w:rPr>
        <w:t xml:space="preserve"> </w:t>
      </w:r>
      <w:r>
        <w:rPr>
          <w:lang w:eastAsia="ko-KR"/>
        </w:rPr>
        <w:t>우수한</w:t>
      </w:r>
      <w:r>
        <w:rPr>
          <w:lang w:eastAsia="ko-KR"/>
        </w:rPr>
        <w:t xml:space="preserve"> </w:t>
      </w:r>
      <w:r>
        <w:rPr>
          <w:lang w:eastAsia="ko-KR"/>
        </w:rPr>
        <w:t>성능을</w:t>
      </w:r>
      <w:r>
        <w:rPr>
          <w:lang w:eastAsia="ko-KR"/>
        </w:rPr>
        <w:t xml:space="preserve"> </w:t>
      </w:r>
      <w:r>
        <w:rPr>
          <w:lang w:eastAsia="ko-KR"/>
        </w:rPr>
        <w:t>보여줍니다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작은</w:t>
      </w:r>
      <w:r>
        <w:rPr>
          <w:lang w:eastAsia="ko-KR"/>
        </w:rPr>
        <w:t xml:space="preserve"> </w:t>
      </w:r>
      <w:r>
        <w:rPr>
          <w:lang w:eastAsia="ko-KR"/>
        </w:rPr>
        <w:t>모델에서도</w:t>
      </w:r>
      <w:r>
        <w:rPr>
          <w:lang w:eastAsia="ko-KR"/>
        </w:rPr>
        <w:t xml:space="preserve"> </w:t>
      </w:r>
      <w:r>
        <w:rPr>
          <w:lang w:eastAsia="ko-KR"/>
        </w:rPr>
        <w:t>탁월한</w:t>
      </w:r>
      <w:r>
        <w:rPr>
          <w:lang w:eastAsia="ko-KR"/>
        </w:rPr>
        <w:t xml:space="preserve"> </w:t>
      </w:r>
      <w:r>
        <w:rPr>
          <w:lang w:eastAsia="ko-KR"/>
        </w:rPr>
        <w:t>성능을</w:t>
      </w:r>
      <w:r>
        <w:rPr>
          <w:lang w:eastAsia="ko-KR"/>
        </w:rPr>
        <w:t xml:space="preserve"> </w:t>
      </w:r>
      <w:r>
        <w:rPr>
          <w:lang w:eastAsia="ko-KR"/>
        </w:rPr>
        <w:t>발휘합니다</w:t>
      </w:r>
      <w:r>
        <w:rPr>
          <w:lang w:eastAsia="ko-KR"/>
        </w:rPr>
        <w:t>.</w:t>
      </w:r>
    </w:p>
    <w:p w14:paraId="73789AC9" w14:textId="77777777" w:rsidR="00DD6760" w:rsidRDefault="00000000">
      <w:pPr>
        <w:rPr>
          <w:lang w:eastAsia="ko-KR"/>
        </w:rPr>
      </w:pPr>
      <w:r>
        <w:rPr>
          <w:lang w:eastAsia="ko-KR"/>
        </w:rPr>
        <w:lastRenderedPageBreak/>
        <w:t>단점</w:t>
      </w:r>
      <w:r>
        <w:rPr>
          <w:lang w:eastAsia="ko-KR"/>
        </w:rPr>
        <w:t>:</w:t>
      </w:r>
      <w:r>
        <w:rPr>
          <w:lang w:eastAsia="ko-KR"/>
        </w:rPr>
        <w:br/>
        <w:t xml:space="preserve">- </w:t>
      </w:r>
      <w:r>
        <w:rPr>
          <w:lang w:eastAsia="ko-KR"/>
        </w:rPr>
        <w:t>처음부터</w:t>
      </w:r>
      <w:r>
        <w:rPr>
          <w:lang w:eastAsia="ko-KR"/>
        </w:rPr>
        <w:t xml:space="preserve"> </w:t>
      </w:r>
      <w:r>
        <w:rPr>
          <w:lang w:eastAsia="ko-KR"/>
        </w:rPr>
        <w:t>학습시키는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Neural Architecture Search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많은</w:t>
      </w:r>
      <w:r>
        <w:rPr>
          <w:lang w:eastAsia="ko-KR"/>
        </w:rPr>
        <w:t xml:space="preserve"> </w:t>
      </w:r>
      <w:r>
        <w:rPr>
          <w:lang w:eastAsia="ko-KR"/>
        </w:rPr>
        <w:t>계산</w:t>
      </w:r>
      <w:r>
        <w:rPr>
          <w:lang w:eastAsia="ko-KR"/>
        </w:rPr>
        <w:t xml:space="preserve"> </w:t>
      </w:r>
      <w:r>
        <w:rPr>
          <w:lang w:eastAsia="ko-KR"/>
        </w:rPr>
        <w:t>자원이</w:t>
      </w:r>
      <w:r>
        <w:rPr>
          <w:lang w:eastAsia="ko-KR"/>
        </w:rPr>
        <w:t xml:space="preserve"> </w:t>
      </w:r>
      <w:r>
        <w:rPr>
          <w:lang w:eastAsia="ko-KR"/>
        </w:rPr>
        <w:t>필요합니다</w:t>
      </w:r>
      <w:r>
        <w:rPr>
          <w:lang w:eastAsia="ko-KR"/>
        </w:rPr>
        <w:t>.</w:t>
      </w:r>
    </w:p>
    <w:p w14:paraId="74D70B26" w14:textId="77777777" w:rsidR="00DD6760" w:rsidRDefault="00000000">
      <w:pPr>
        <w:pStyle w:val="1"/>
        <w:rPr>
          <w:lang w:eastAsia="ko-KR"/>
        </w:rPr>
      </w:pPr>
      <w:r>
        <w:rPr>
          <w:lang w:eastAsia="ko-KR"/>
        </w:rPr>
        <w:t>요약</w:t>
      </w:r>
      <w:r>
        <w:rPr>
          <w:lang w:eastAsia="ko-KR"/>
        </w:rPr>
        <w:t>:</w:t>
      </w:r>
    </w:p>
    <w:p w14:paraId="78D3B400" w14:textId="77777777" w:rsidR="00DD6760" w:rsidRDefault="00000000">
      <w:pPr>
        <w:rPr>
          <w:lang w:eastAsia="ko-KR"/>
        </w:rPr>
      </w:pPr>
      <w:r>
        <w:rPr>
          <w:lang w:eastAsia="ko-KR"/>
        </w:rPr>
        <w:t>ResNet50</w:t>
      </w:r>
      <w:r>
        <w:rPr>
          <w:lang w:eastAsia="ko-KR"/>
        </w:rPr>
        <w:t>과</w:t>
      </w:r>
      <w:r>
        <w:rPr>
          <w:lang w:eastAsia="ko-KR"/>
        </w:rPr>
        <w:t xml:space="preserve"> Inception V3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깊고</w:t>
      </w:r>
      <w:r>
        <w:rPr>
          <w:lang w:eastAsia="ko-KR"/>
        </w:rPr>
        <w:t xml:space="preserve"> </w:t>
      </w:r>
      <w:r>
        <w:rPr>
          <w:lang w:eastAsia="ko-KR"/>
        </w:rPr>
        <w:t>복잡한</w:t>
      </w:r>
      <w:r>
        <w:rPr>
          <w:lang w:eastAsia="ko-KR"/>
        </w:rPr>
        <w:t xml:space="preserve"> </w:t>
      </w:r>
      <w:r>
        <w:rPr>
          <w:lang w:eastAsia="ko-KR"/>
        </w:rPr>
        <w:t>네트워크를</w:t>
      </w:r>
      <w:r>
        <w:rPr>
          <w:lang w:eastAsia="ko-KR"/>
        </w:rPr>
        <w:t xml:space="preserve"> </w:t>
      </w:r>
      <w:r>
        <w:rPr>
          <w:lang w:eastAsia="ko-KR"/>
        </w:rPr>
        <w:t>효과적으로</w:t>
      </w:r>
      <w:r>
        <w:rPr>
          <w:lang w:eastAsia="ko-KR"/>
        </w:rPr>
        <w:t xml:space="preserve"> </w:t>
      </w:r>
      <w:r>
        <w:rPr>
          <w:lang w:eastAsia="ko-KR"/>
        </w:rPr>
        <w:t>학습하기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아키텍처를</w:t>
      </w:r>
      <w:r>
        <w:rPr>
          <w:lang w:eastAsia="ko-KR"/>
        </w:rPr>
        <w:t xml:space="preserve"> </w:t>
      </w:r>
      <w:r>
        <w:rPr>
          <w:lang w:eastAsia="ko-KR"/>
        </w:rPr>
        <w:t>제시했으며</w:t>
      </w:r>
      <w:r>
        <w:rPr>
          <w:lang w:eastAsia="ko-KR"/>
        </w:rPr>
        <w:t xml:space="preserve">, </w:t>
      </w:r>
      <w:r>
        <w:rPr>
          <w:lang w:eastAsia="ko-KR"/>
        </w:rPr>
        <w:t>이들과</w:t>
      </w:r>
      <w:r>
        <w:rPr>
          <w:lang w:eastAsia="ko-KR"/>
        </w:rPr>
        <w:t xml:space="preserve"> </w:t>
      </w:r>
      <w:r>
        <w:rPr>
          <w:lang w:eastAsia="ko-KR"/>
        </w:rPr>
        <w:t>유사한</w:t>
      </w:r>
      <w:r>
        <w:rPr>
          <w:lang w:eastAsia="ko-KR"/>
        </w:rPr>
        <w:t xml:space="preserve"> </w:t>
      </w:r>
      <w:r>
        <w:rPr>
          <w:lang w:eastAsia="ko-KR"/>
        </w:rPr>
        <w:t>알고리즘으로</w:t>
      </w:r>
      <w:r>
        <w:rPr>
          <w:lang w:eastAsia="ko-KR"/>
        </w:rPr>
        <w:t xml:space="preserve"> VGGNet, DenseNet, Xception, MobileNet, EfficientNet </w:t>
      </w:r>
      <w:r>
        <w:rPr>
          <w:lang w:eastAsia="ko-KR"/>
        </w:rPr>
        <w:t>등이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 xml:space="preserve">. </w:t>
      </w:r>
      <w:r>
        <w:rPr>
          <w:lang w:eastAsia="ko-KR"/>
        </w:rPr>
        <w:t>이들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접근</w:t>
      </w:r>
      <w:r>
        <w:rPr>
          <w:lang w:eastAsia="ko-KR"/>
        </w:rPr>
        <w:t xml:space="preserve"> </w:t>
      </w:r>
      <w:r>
        <w:rPr>
          <w:lang w:eastAsia="ko-KR"/>
        </w:rPr>
        <w:t>방식을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네트워크의</w:t>
      </w:r>
      <w:r>
        <w:rPr>
          <w:lang w:eastAsia="ko-KR"/>
        </w:rPr>
        <w:t xml:space="preserve"> </w:t>
      </w:r>
      <w:r>
        <w:rPr>
          <w:lang w:eastAsia="ko-KR"/>
        </w:rPr>
        <w:t>깊이</w:t>
      </w:r>
      <w:r>
        <w:rPr>
          <w:lang w:eastAsia="ko-KR"/>
        </w:rPr>
        <w:t xml:space="preserve">, </w:t>
      </w:r>
      <w:r>
        <w:rPr>
          <w:lang w:eastAsia="ko-KR"/>
        </w:rPr>
        <w:t>효율성</w:t>
      </w:r>
      <w:r>
        <w:rPr>
          <w:lang w:eastAsia="ko-KR"/>
        </w:rPr>
        <w:t xml:space="preserve">, </w:t>
      </w:r>
      <w:r>
        <w:rPr>
          <w:lang w:eastAsia="ko-KR"/>
        </w:rPr>
        <w:t>계산</w:t>
      </w:r>
      <w:r>
        <w:rPr>
          <w:lang w:eastAsia="ko-KR"/>
        </w:rPr>
        <w:t xml:space="preserve"> </w:t>
      </w:r>
      <w:r>
        <w:rPr>
          <w:lang w:eastAsia="ko-KR"/>
        </w:rPr>
        <w:t>복잡도</w:t>
      </w:r>
      <w:r>
        <w:rPr>
          <w:lang w:eastAsia="ko-KR"/>
        </w:rPr>
        <w:t xml:space="preserve"> </w:t>
      </w:r>
      <w:r>
        <w:rPr>
          <w:lang w:eastAsia="ko-KR"/>
        </w:rPr>
        <w:t>등을</w:t>
      </w:r>
      <w:r>
        <w:rPr>
          <w:lang w:eastAsia="ko-KR"/>
        </w:rPr>
        <w:t xml:space="preserve"> </w:t>
      </w:r>
      <w:r>
        <w:rPr>
          <w:lang w:eastAsia="ko-KR"/>
        </w:rPr>
        <w:t>최적화하여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컴퓨터</w:t>
      </w:r>
      <w:r>
        <w:rPr>
          <w:lang w:eastAsia="ko-KR"/>
        </w:rPr>
        <w:t xml:space="preserve"> </w:t>
      </w:r>
      <w:r>
        <w:rPr>
          <w:lang w:eastAsia="ko-KR"/>
        </w:rPr>
        <w:t>비전</w:t>
      </w:r>
      <w:r>
        <w:rPr>
          <w:lang w:eastAsia="ko-KR"/>
        </w:rPr>
        <w:t xml:space="preserve"> </w:t>
      </w:r>
      <w:r>
        <w:rPr>
          <w:lang w:eastAsia="ko-KR"/>
        </w:rPr>
        <w:t>작업에서</w:t>
      </w:r>
      <w:r>
        <w:rPr>
          <w:lang w:eastAsia="ko-KR"/>
        </w:rPr>
        <w:t xml:space="preserve"> </w:t>
      </w:r>
      <w:r>
        <w:rPr>
          <w:lang w:eastAsia="ko-KR"/>
        </w:rPr>
        <w:t>뛰어난</w:t>
      </w:r>
      <w:r>
        <w:rPr>
          <w:lang w:eastAsia="ko-KR"/>
        </w:rPr>
        <w:t xml:space="preserve"> </w:t>
      </w:r>
      <w:r>
        <w:rPr>
          <w:lang w:eastAsia="ko-KR"/>
        </w:rPr>
        <w:t>성능을</w:t>
      </w:r>
      <w:r>
        <w:rPr>
          <w:lang w:eastAsia="ko-KR"/>
        </w:rPr>
        <w:t xml:space="preserve"> </w:t>
      </w:r>
      <w:r>
        <w:rPr>
          <w:lang w:eastAsia="ko-KR"/>
        </w:rPr>
        <w:t>발휘합니다</w:t>
      </w:r>
      <w:r>
        <w:rPr>
          <w:lang w:eastAsia="ko-KR"/>
        </w:rPr>
        <w:t>.</w:t>
      </w:r>
    </w:p>
    <w:sectPr w:rsidR="00DD676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81001855">
    <w:abstractNumId w:val="8"/>
  </w:num>
  <w:num w:numId="2" w16cid:durableId="924414822">
    <w:abstractNumId w:val="6"/>
  </w:num>
  <w:num w:numId="3" w16cid:durableId="1819107552">
    <w:abstractNumId w:val="5"/>
  </w:num>
  <w:num w:numId="4" w16cid:durableId="2118018716">
    <w:abstractNumId w:val="4"/>
  </w:num>
  <w:num w:numId="5" w16cid:durableId="1560290105">
    <w:abstractNumId w:val="7"/>
  </w:num>
  <w:num w:numId="6" w16cid:durableId="822624341">
    <w:abstractNumId w:val="3"/>
  </w:num>
  <w:num w:numId="7" w16cid:durableId="1879932698">
    <w:abstractNumId w:val="2"/>
  </w:num>
  <w:num w:numId="8" w16cid:durableId="539632501">
    <w:abstractNumId w:val="1"/>
  </w:num>
  <w:num w:numId="9" w16cid:durableId="336006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0A8D"/>
    <w:rsid w:val="00326F90"/>
    <w:rsid w:val="00AA1D8D"/>
    <w:rsid w:val="00B47730"/>
    <w:rsid w:val="00CB0664"/>
    <w:rsid w:val="00CB66FA"/>
    <w:rsid w:val="00DD676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751297"/>
  <w14:defaultImageDpi w14:val="300"/>
  <w15:docId w15:val="{48168560-510B-4766-9997-19CDA9604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재환 김</cp:lastModifiedBy>
  <cp:revision>2</cp:revision>
  <dcterms:created xsi:type="dcterms:W3CDTF">2013-12-23T23:15:00Z</dcterms:created>
  <dcterms:modified xsi:type="dcterms:W3CDTF">2024-08-28T13:19:00Z</dcterms:modified>
  <cp:category/>
</cp:coreProperties>
</file>